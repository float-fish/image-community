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2E9B" w14:textId="77777777" w:rsidR="002959D6" w:rsidRDefault="002959D6" w:rsidP="002959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项目编号：</w:t>
      </w:r>
    </w:p>
    <w:p w14:paraId="2F63E220" w14:textId="77777777" w:rsidR="002959D6" w:rsidRDefault="002959D6" w:rsidP="002959D6">
      <w:pPr>
        <w:tabs>
          <w:tab w:val="right" w:pos="9500"/>
        </w:tabs>
        <w:spacing w:line="360" w:lineRule="auto"/>
        <w:ind w:right="96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文档版本：</w:t>
      </w:r>
      <w:r>
        <w:rPr>
          <w:rFonts w:ascii="宋体" w:hAnsi="宋体"/>
          <w:sz w:val="30"/>
          <w:szCs w:val="30"/>
        </w:rPr>
        <w:t xml:space="preserve">                         </w:t>
      </w:r>
      <w:r>
        <w:rPr>
          <w:rFonts w:ascii="宋体" w:hAnsi="宋体" w:hint="eastAsia"/>
          <w:sz w:val="30"/>
          <w:szCs w:val="30"/>
        </w:rPr>
        <w:t xml:space="preserve">             第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版</w:t>
      </w:r>
    </w:p>
    <w:p w14:paraId="25E6BC18" w14:textId="77777777" w:rsidR="002959D6" w:rsidRDefault="002959D6" w:rsidP="002959D6">
      <w:pPr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分册名称：</w:t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/>
          <w:sz w:val="30"/>
          <w:szCs w:val="30"/>
        </w:rPr>
        <w:tab/>
      </w:r>
      <w:r>
        <w:rPr>
          <w:rFonts w:ascii="宋体" w:hAnsi="宋体" w:hint="eastAsia"/>
          <w:sz w:val="30"/>
          <w:szCs w:val="30"/>
        </w:rPr>
        <w:t xml:space="preserve">       第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1册</w:t>
      </w:r>
      <w:r>
        <w:rPr>
          <w:rFonts w:ascii="宋体" w:hAnsi="宋体"/>
          <w:sz w:val="30"/>
          <w:szCs w:val="30"/>
        </w:rPr>
        <w:t>/</w:t>
      </w:r>
      <w:r>
        <w:rPr>
          <w:rFonts w:ascii="宋体" w:hAnsi="宋体" w:hint="eastAsia"/>
          <w:sz w:val="30"/>
          <w:szCs w:val="30"/>
        </w:rPr>
        <w:t>共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1册</w:t>
      </w:r>
    </w:p>
    <w:p w14:paraId="1FCAAFB9" w14:textId="77777777" w:rsidR="002959D6" w:rsidRDefault="002959D6" w:rsidP="002959D6">
      <w:pPr>
        <w:rPr>
          <w:sz w:val="24"/>
        </w:rPr>
      </w:pPr>
    </w:p>
    <w:p w14:paraId="3DC41F3A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</w:rPr>
      </w:pPr>
    </w:p>
    <w:p w14:paraId="27EED7CD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10D9A440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087ED763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0519A3EC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43B235A1" w14:textId="77777777" w:rsidR="002959D6" w:rsidRDefault="002959D6" w:rsidP="002959D6">
      <w:pPr>
        <w:autoSpaceDE w:val="0"/>
        <w:autoSpaceDN w:val="0"/>
        <w:adjustRightInd w:val="0"/>
        <w:rPr>
          <w:rFonts w:eastAsia="幼圆_GB2312"/>
          <w:sz w:val="24"/>
          <w:lang w:val="zh-CN"/>
        </w:rPr>
      </w:pPr>
    </w:p>
    <w:p w14:paraId="26C0315D" w14:textId="44DEE52B" w:rsidR="002959D6" w:rsidRDefault="002959D6" w:rsidP="002959D6">
      <w:pPr>
        <w:autoSpaceDE w:val="0"/>
        <w:autoSpaceDN w:val="0"/>
        <w:adjustRightInd w:val="0"/>
        <w:jc w:val="center"/>
        <w:rPr>
          <w:rFonts w:ascii="楷体_GB2312" w:eastAsia="黑体" w:cs="楷体_GB2312"/>
          <w:sz w:val="72"/>
          <w:szCs w:val="72"/>
        </w:rPr>
      </w:pPr>
      <w:r w:rsidRPr="00915F94">
        <w:rPr>
          <w:rFonts w:ascii="黑体" w:eastAsia="黑体" w:hint="eastAsia"/>
          <w:sz w:val="72"/>
        </w:rPr>
        <w:t>基于</w:t>
      </w:r>
      <w:r>
        <w:rPr>
          <w:rFonts w:ascii="黑体" w:eastAsia="黑体" w:hint="eastAsia"/>
          <w:sz w:val="72"/>
        </w:rPr>
        <w:t>自动驾驶图片去噪</w:t>
      </w:r>
      <w:r w:rsidRPr="00915F94">
        <w:rPr>
          <w:rFonts w:ascii="黑体" w:eastAsia="黑体" w:hint="eastAsia"/>
          <w:sz w:val="72"/>
        </w:rPr>
        <w:t>的</w:t>
      </w:r>
      <w:r>
        <w:rPr>
          <w:rFonts w:ascii="黑体" w:eastAsia="黑体" w:hint="eastAsia"/>
          <w:sz w:val="72"/>
        </w:rPr>
        <w:t>图片社区数据库</w:t>
      </w:r>
      <w:r>
        <w:rPr>
          <w:rFonts w:ascii="楷体_GB2312" w:eastAsia="黑体" w:cs="楷体_GB2312" w:hint="eastAsia"/>
          <w:sz w:val="72"/>
          <w:szCs w:val="72"/>
        </w:rPr>
        <w:t>设计文档</w:t>
      </w:r>
    </w:p>
    <w:p w14:paraId="36328864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4BA7225E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65DE5945" w14:textId="77777777" w:rsidR="002959D6" w:rsidRDefault="002959D6" w:rsidP="002959D6">
      <w:pPr>
        <w:autoSpaceDE w:val="0"/>
        <w:autoSpaceDN w:val="0"/>
        <w:adjustRightInd w:val="0"/>
        <w:spacing w:line="340" w:lineRule="atLeast"/>
        <w:rPr>
          <w:rFonts w:eastAsia="黑体"/>
          <w:sz w:val="32"/>
          <w:szCs w:val="32"/>
          <w:lang w:val="zh-CN"/>
        </w:rPr>
      </w:pPr>
    </w:p>
    <w:p w14:paraId="1E13A634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2DBCF36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5A93EE7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78DF2085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22EF9138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5BA2D168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1048683D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44D39D63" w14:textId="14BA91EC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eastAsia="黑体"/>
          <w:sz w:val="24"/>
          <w:lang w:val="zh-CN"/>
        </w:rPr>
      </w:pPr>
      <w:r>
        <w:rPr>
          <w:rFonts w:eastAsia="黑体" w:hint="eastAsia"/>
          <w:sz w:val="24"/>
          <w:lang w:val="zh-CN"/>
        </w:rPr>
        <w:t>指导老师：刘琴</w:t>
      </w:r>
    </w:p>
    <w:p w14:paraId="0549C5C5" w14:textId="57485EE8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eastAsia="黑体"/>
          <w:sz w:val="24"/>
          <w:lang w:val="zh-CN"/>
        </w:rPr>
      </w:pPr>
      <w:r>
        <w:rPr>
          <w:rFonts w:eastAsia="黑体" w:hint="eastAsia"/>
          <w:sz w:val="24"/>
          <w:lang w:val="zh-CN"/>
        </w:rPr>
        <w:t>开发小组：君士坦丁堡队</w:t>
      </w:r>
    </w:p>
    <w:p w14:paraId="7A34D222" w14:textId="77777777" w:rsidR="002959D6" w:rsidRDefault="002959D6" w:rsidP="002959D6">
      <w:pPr>
        <w:autoSpaceDE w:val="0"/>
        <w:autoSpaceDN w:val="0"/>
        <w:adjustRightInd w:val="0"/>
        <w:ind w:firstLineChars="1200" w:firstLine="2880"/>
        <w:rPr>
          <w:rFonts w:ascii="宋体" w:hAnsi="宋体"/>
          <w:sz w:val="24"/>
          <w:lang w:val="zh-CN"/>
        </w:rPr>
      </w:pPr>
    </w:p>
    <w:p w14:paraId="576E4BB3" w14:textId="77777777" w:rsidR="002959D6" w:rsidRDefault="002959D6" w:rsidP="002959D6">
      <w:pPr>
        <w:autoSpaceDE w:val="0"/>
        <w:autoSpaceDN w:val="0"/>
        <w:adjustRightInd w:val="0"/>
        <w:rPr>
          <w:rFonts w:eastAsia="黑体"/>
          <w:sz w:val="24"/>
          <w:lang w:val="zh-CN"/>
        </w:rPr>
      </w:pPr>
    </w:p>
    <w:p w14:paraId="3D5AFADA" w14:textId="31D43D7E" w:rsidR="002959D6" w:rsidRDefault="002959D6" w:rsidP="002959D6">
      <w:pPr>
        <w:autoSpaceDE w:val="0"/>
        <w:autoSpaceDN w:val="0"/>
        <w:adjustRightInd w:val="0"/>
        <w:jc w:val="center"/>
        <w:rPr>
          <w:rFonts w:ascii="楷体_GB2312" w:eastAsia="楷体_GB2312" w:cs="楷体_GB2312"/>
          <w:sz w:val="28"/>
          <w:szCs w:val="28"/>
          <w:lang w:val="zh-CN"/>
        </w:rPr>
      </w:pPr>
      <w:r>
        <w:rPr>
          <w:rFonts w:ascii="楷体_GB2312" w:eastAsia="楷体_GB2312" w:cs="楷体_GB2312" w:hint="eastAsia"/>
          <w:sz w:val="28"/>
          <w:szCs w:val="28"/>
          <w:lang w:val="zh-CN"/>
        </w:rPr>
        <w:t>湖南大学信息科学与工程学院软件工程</w:t>
      </w:r>
      <w:r>
        <w:rPr>
          <w:rFonts w:ascii="楷体_GB2312" w:eastAsia="楷体_GB2312" w:cs="楷体_GB2312"/>
          <w:sz w:val="28"/>
          <w:szCs w:val="28"/>
          <w:lang w:val="zh-CN"/>
        </w:rPr>
        <w:t>202</w:t>
      </w:r>
      <w:r w:rsidR="00732FC6">
        <w:rPr>
          <w:rFonts w:ascii="楷体_GB2312" w:eastAsia="楷体_GB2312" w:cs="楷体_GB2312"/>
          <w:sz w:val="28"/>
          <w:szCs w:val="28"/>
          <w:lang w:val="zh-CN"/>
        </w:rPr>
        <w:t>1</w:t>
      </w:r>
      <w:r>
        <w:rPr>
          <w:rFonts w:ascii="楷体_GB2312" w:eastAsia="楷体_GB2312" w:cs="楷体_GB2312" w:hint="eastAsia"/>
          <w:sz w:val="28"/>
          <w:szCs w:val="28"/>
          <w:lang w:val="zh-CN"/>
        </w:rPr>
        <w:t>级</w:t>
      </w:r>
      <w:r>
        <w:rPr>
          <w:rFonts w:ascii="楷体_GB2312" w:eastAsia="楷体_GB2312" w:cs="楷体_GB2312"/>
          <w:sz w:val="28"/>
          <w:szCs w:val="28"/>
          <w:lang w:val="zh-CN"/>
        </w:rPr>
        <w:t>4</w:t>
      </w:r>
      <w:r>
        <w:rPr>
          <w:rFonts w:ascii="楷体_GB2312" w:eastAsia="楷体_GB2312" w:cs="楷体_GB2312" w:hint="eastAsia"/>
          <w:sz w:val="28"/>
          <w:szCs w:val="28"/>
          <w:lang w:val="zh-CN"/>
        </w:rPr>
        <w:t>班</w:t>
      </w:r>
    </w:p>
    <w:p w14:paraId="66565B74" w14:textId="77777777" w:rsidR="002959D6" w:rsidRDefault="002959D6" w:rsidP="002959D6">
      <w:pPr>
        <w:ind w:firstLineChars="600" w:firstLine="1440"/>
        <w:rPr>
          <w:sz w:val="24"/>
          <w:szCs w:val="24"/>
        </w:rPr>
      </w:pPr>
    </w:p>
    <w:tbl>
      <w:tblPr>
        <w:tblW w:w="83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741"/>
        <w:gridCol w:w="818"/>
        <w:gridCol w:w="567"/>
        <w:gridCol w:w="783"/>
        <w:gridCol w:w="1134"/>
        <w:gridCol w:w="3336"/>
      </w:tblGrid>
      <w:tr w:rsidR="002959D6" w14:paraId="20F1E687" w14:textId="77777777" w:rsidTr="00516F5B">
        <w:trPr>
          <w:cantSplit/>
          <w:trHeight w:val="281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F5E50" w14:textId="77777777" w:rsidR="002959D6" w:rsidRDefault="002959D6" w:rsidP="00516F5B">
            <w:pPr>
              <w:spacing w:line="340" w:lineRule="atLeast"/>
              <w:ind w:right="-108"/>
              <w:rPr>
                <w:sz w:val="24"/>
              </w:rPr>
            </w:pPr>
            <w:r>
              <w:rPr>
                <w:rFonts w:hint="eastAsia"/>
                <w:sz w:val="24"/>
              </w:rPr>
              <w:t>总页数</w:t>
            </w: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1EF7D" w14:textId="77777777" w:rsidR="002959D6" w:rsidRDefault="002959D6" w:rsidP="00516F5B">
            <w:pPr>
              <w:spacing w:line="340" w:lineRule="atLeast"/>
              <w:jc w:val="center"/>
              <w:rPr>
                <w:sz w:val="24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72BD" w14:textId="77777777" w:rsidR="002959D6" w:rsidRDefault="002959D6" w:rsidP="00516F5B">
            <w:pPr>
              <w:spacing w:line="340" w:lineRule="atLeas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9EE4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76FB0" w14:textId="77777777" w:rsidR="002959D6" w:rsidRDefault="002959D6" w:rsidP="00516F5B">
            <w:pPr>
              <w:spacing w:line="340" w:lineRule="atLeas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附录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48B22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A42D0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生效日期：</w:t>
            </w:r>
          </w:p>
        </w:tc>
      </w:tr>
      <w:tr w:rsidR="002959D6" w14:paraId="4DB75B49" w14:textId="77777777" w:rsidTr="00516F5B">
        <w:trPr>
          <w:cantSplit/>
          <w:trHeight w:hRule="exact" w:val="489"/>
          <w:jc w:val="center"/>
        </w:trPr>
        <w:tc>
          <w:tcPr>
            <w:tcW w:w="25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59A86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编制：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60831" w14:textId="77777777" w:rsidR="002959D6" w:rsidRDefault="002959D6" w:rsidP="00516F5B">
            <w:pPr>
              <w:spacing w:line="3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审核：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52BA0" w14:textId="77777777" w:rsidR="002959D6" w:rsidRDefault="002959D6" w:rsidP="00516F5B">
            <w:pPr>
              <w:pStyle w:val="11"/>
              <w:spacing w:line="340" w:lineRule="atLeast"/>
            </w:pPr>
            <w:r>
              <w:rPr>
                <w:rFonts w:hint="eastAsia"/>
              </w:rPr>
              <w:t>批准：</w:t>
            </w:r>
            <w:r>
              <w:t xml:space="preserve"> </w:t>
            </w:r>
          </w:p>
        </w:tc>
      </w:tr>
    </w:tbl>
    <w:p w14:paraId="575594D0" w14:textId="77777777" w:rsidR="00732FC6" w:rsidRDefault="00732FC6" w:rsidP="002959D6">
      <w:pPr>
        <w:rPr>
          <w:sz w:val="24"/>
          <w:szCs w:val="24"/>
        </w:rPr>
      </w:pPr>
    </w:p>
    <w:p w14:paraId="0E35E846" w14:textId="3FEBE24E" w:rsidR="00732FC6" w:rsidRDefault="00732FC6" w:rsidP="002959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9E7B45" w14:textId="77777777" w:rsidR="002959D6" w:rsidRDefault="002959D6" w:rsidP="002959D6">
      <w:pPr>
        <w:rPr>
          <w:sz w:val="24"/>
          <w:szCs w:val="24"/>
        </w:rPr>
      </w:pPr>
    </w:p>
    <w:p w14:paraId="4233B9F4" w14:textId="0405C010" w:rsidR="00732FC6" w:rsidRPr="00732FC6" w:rsidRDefault="000D413C">
      <w:pPr>
        <w:jc w:val="left"/>
        <w:rPr>
          <w:rFonts w:ascii="黑体" w:eastAsia="黑体" w:hAnsi="黑体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文档信息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8"/>
        <w:gridCol w:w="5822"/>
      </w:tblGrid>
      <w:tr w:rsidR="00732FC6" w14:paraId="65D371B6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55719C8E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文档名称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028FE867" w14:textId="2A040A38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基于自动驾驶图片去噪的图片社区系统</w:t>
            </w:r>
            <w:r w:rsidRPr="00732FC6">
              <w:rPr>
                <w:rFonts w:cs="Arial"/>
                <w:iCs/>
                <w:lang w:eastAsia="zh-CN"/>
              </w:rPr>
              <w:t>项目数据库设计文档</w:t>
            </w:r>
          </w:p>
        </w:tc>
      </w:tr>
      <w:tr w:rsidR="00732FC6" w14:paraId="052334E6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7BBE3918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描述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BA146BA" w14:textId="03CA4813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/>
                <w:iCs/>
                <w:lang w:eastAsia="zh-CN"/>
              </w:rPr>
              <w:t>该文档简要介绍了数据库的表、字段及其表之间的关系。</w:t>
            </w:r>
          </w:p>
        </w:tc>
      </w:tr>
      <w:tr w:rsidR="00732FC6" w14:paraId="1FDA6D27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32B1218A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负责人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506077A2" w14:textId="0D063BE8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胡剑锋</w:t>
            </w:r>
            <w:r w:rsidR="007E4C9D">
              <w:rPr>
                <w:rFonts w:cs="Arial" w:hint="eastAsia"/>
                <w:iCs/>
                <w:lang w:eastAsia="zh-CN"/>
              </w:rPr>
              <w:t>，余胜杰</w:t>
            </w:r>
          </w:p>
        </w:tc>
      </w:tr>
      <w:tr w:rsidR="00732FC6" w14:paraId="6C6B4D4D" w14:textId="77777777" w:rsidTr="00732FC6">
        <w:trPr>
          <w:trHeight w:val="500"/>
        </w:trPr>
        <w:tc>
          <w:tcPr>
            <w:tcW w:w="2838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shd w:val="clear" w:color="auto" w:fill="E0E0E0"/>
          </w:tcPr>
          <w:p w14:paraId="199A28D8" w14:textId="77777777" w:rsid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状态</w:t>
            </w:r>
          </w:p>
        </w:tc>
        <w:tc>
          <w:tcPr>
            <w:tcW w:w="5822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14:paraId="4A1D985F" w14:textId="78F2D358" w:rsidR="00732FC6" w:rsidRPr="00732FC6" w:rsidRDefault="00732FC6" w:rsidP="00732FC6">
            <w:pPr>
              <w:pStyle w:val="table"/>
              <w:rPr>
                <w:rFonts w:cs="Arial"/>
                <w:iCs/>
                <w:lang w:eastAsia="zh-CN"/>
              </w:rPr>
            </w:pPr>
            <w:r w:rsidRPr="00732FC6">
              <w:rPr>
                <w:rFonts w:cs="Arial" w:hint="eastAsia"/>
                <w:iCs/>
                <w:lang w:eastAsia="zh-CN"/>
              </w:rPr>
              <w:t>1</w:t>
            </w:r>
            <w:r w:rsidRPr="00732FC6">
              <w:rPr>
                <w:rFonts w:cs="Arial"/>
                <w:iCs/>
                <w:lang w:eastAsia="zh-CN"/>
              </w:rPr>
              <w:t>.0</w:t>
            </w:r>
            <w:r w:rsidRPr="00732FC6">
              <w:rPr>
                <w:rFonts w:cs="Arial"/>
                <w:iCs/>
                <w:lang w:eastAsia="zh-CN"/>
              </w:rPr>
              <w:t>版本</w:t>
            </w:r>
          </w:p>
        </w:tc>
      </w:tr>
    </w:tbl>
    <w:p w14:paraId="6E081101" w14:textId="77777777" w:rsidR="00214E36" w:rsidRDefault="00214E36">
      <w:pPr>
        <w:jc w:val="left"/>
      </w:pPr>
    </w:p>
    <w:p w14:paraId="12E62F82" w14:textId="77777777" w:rsidR="00732FC6" w:rsidRDefault="00732FC6">
      <w:pPr>
        <w:jc w:val="left"/>
      </w:pPr>
    </w:p>
    <w:p w14:paraId="18D1DD42" w14:textId="77777777" w:rsidR="00732FC6" w:rsidRDefault="00732FC6">
      <w:pPr>
        <w:jc w:val="left"/>
      </w:pPr>
    </w:p>
    <w:p w14:paraId="6B166BEB" w14:textId="78EAC870" w:rsidR="00214E36" w:rsidRDefault="000D413C">
      <w:pPr>
        <w:jc w:val="left"/>
        <w:rPr>
          <w:rFonts w:ascii="黑体" w:eastAsia="黑体" w:hAnsi="黑体" w:cs="Times New Roman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文档变更历史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2122"/>
        <w:gridCol w:w="1134"/>
        <w:gridCol w:w="3044"/>
      </w:tblGrid>
      <w:tr w:rsidR="00732FC6" w14:paraId="7D420E17" w14:textId="77777777" w:rsidTr="00516F5B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EE539A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时间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0A15E8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版本号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F752C0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2E7820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章节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C33E8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描述</w:t>
            </w:r>
          </w:p>
        </w:tc>
      </w:tr>
      <w:tr w:rsidR="00732FC6" w14:paraId="12751165" w14:textId="77777777" w:rsidTr="00516F5B">
        <w:trPr>
          <w:trHeight w:val="1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74C6" w14:textId="121B8E5D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lang w:eastAsia="zh-CN"/>
              </w:rPr>
              <w:t>2022-10-24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C9D6" w14:textId="77777777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.0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04E3" w14:textId="6741DF8F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胡剑锋</w:t>
            </w:r>
            <w:r w:rsidR="00365256">
              <w:rPr>
                <w:rFonts w:hint="eastAsia"/>
                <w:lang w:eastAsia="zh-CN"/>
              </w:rPr>
              <w:t>,</w:t>
            </w:r>
            <w:r w:rsidR="00365256">
              <w:rPr>
                <w:rFonts w:hint="eastAsia"/>
                <w:lang w:eastAsia="zh-CN"/>
              </w:rPr>
              <w:t>余胜杰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52E6" w14:textId="77777777" w:rsidR="00732FC6" w:rsidRDefault="00732FC6" w:rsidP="00516F5B">
            <w:pPr>
              <w:pStyle w:val="table"/>
              <w:rPr>
                <w:lang w:eastAsia="zh-CN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4AFA" w14:textId="77777777" w:rsidR="00732FC6" w:rsidRDefault="00732FC6" w:rsidP="00516F5B">
            <w:pPr>
              <w:pStyle w:val="table"/>
              <w:rPr>
                <w:lang w:eastAsia="zh-CN"/>
              </w:rPr>
            </w:pPr>
            <w:r>
              <w:rPr>
                <w:rFonts w:ascii="Times New Roman" w:hint="eastAsia"/>
                <w:lang w:eastAsia="zh-CN"/>
              </w:rPr>
              <w:t>从设计和需求文档创建文档初稿</w:t>
            </w:r>
          </w:p>
        </w:tc>
      </w:tr>
    </w:tbl>
    <w:p w14:paraId="31DADFB1" w14:textId="77777777" w:rsidR="00732FC6" w:rsidRP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219A9261" w14:textId="77777777" w:rsid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1F27D73C" w14:textId="77777777" w:rsidR="00732FC6" w:rsidRPr="00732FC6" w:rsidRDefault="00732FC6">
      <w:pPr>
        <w:jc w:val="left"/>
        <w:rPr>
          <w:rFonts w:ascii="黑体" w:eastAsia="黑体" w:hAnsi="黑体" w:cs="Times New Roman"/>
          <w:sz w:val="28"/>
          <w:szCs w:val="28"/>
        </w:rPr>
      </w:pPr>
    </w:p>
    <w:p w14:paraId="0F3FAE0F" w14:textId="77777777" w:rsidR="00214E36" w:rsidRDefault="00214E36">
      <w:pPr>
        <w:jc w:val="right"/>
      </w:pPr>
    </w:p>
    <w:p w14:paraId="19053969" w14:textId="77777777" w:rsidR="00214E36" w:rsidRPr="00732FC6" w:rsidRDefault="000D413C">
      <w:pPr>
        <w:jc w:val="left"/>
        <w:rPr>
          <w:rFonts w:ascii="黑体" w:eastAsia="黑体" w:hAnsi="黑体" w:cs="Times New Roman"/>
          <w:sz w:val="28"/>
          <w:szCs w:val="28"/>
        </w:rPr>
      </w:pPr>
      <w:r w:rsidRPr="00732FC6">
        <w:rPr>
          <w:rFonts w:ascii="黑体" w:eastAsia="黑体" w:hAnsi="黑体" w:cs="Times New Roman"/>
          <w:sz w:val="28"/>
          <w:szCs w:val="28"/>
        </w:rPr>
        <w:t>审核结果</w:t>
      </w:r>
    </w:p>
    <w:tbl>
      <w:tblPr>
        <w:tblW w:w="84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1276"/>
        <w:gridCol w:w="1917"/>
        <w:gridCol w:w="1134"/>
        <w:gridCol w:w="3106"/>
      </w:tblGrid>
      <w:tr w:rsidR="00732FC6" w14:paraId="5B053747" w14:textId="77777777" w:rsidTr="00516F5B">
        <w:trPr>
          <w:trHeight w:val="3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B52E7A3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审核人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68D23E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审核时间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FA6CD34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意见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D1B029B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hAnsi="Times New Roman" w:cs="Arial" w:hint="eastAsia"/>
                <w:b/>
                <w:iCs/>
                <w:lang w:eastAsia="zh-CN"/>
              </w:rPr>
              <w:t>签名档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03FCF6B" w14:textId="77777777" w:rsidR="00732FC6" w:rsidRDefault="00732FC6" w:rsidP="00516F5B">
            <w:pPr>
              <w:pStyle w:val="table"/>
              <w:keepNext/>
              <w:spacing w:before="60" w:after="60"/>
              <w:rPr>
                <w:rFonts w:ascii="Times New Roman" w:hAnsi="Times New Roman" w:cs="Arial"/>
                <w:b/>
                <w:iCs/>
                <w:lang w:eastAsia="zh-CN"/>
              </w:rPr>
            </w:pPr>
            <w:r>
              <w:rPr>
                <w:rFonts w:ascii="Times New Roman" w:cs="Arial" w:hint="eastAsia"/>
                <w:b/>
                <w:iCs/>
                <w:lang w:eastAsia="zh-CN"/>
              </w:rPr>
              <w:t>备注</w:t>
            </w:r>
          </w:p>
        </w:tc>
      </w:tr>
      <w:tr w:rsidR="00732FC6" w14:paraId="33D32F87" w14:textId="77777777" w:rsidTr="00516F5B">
        <w:trPr>
          <w:trHeight w:val="28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7EEC" w14:textId="77777777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开发团队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25A9" w14:textId="0C7E930A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2</w:t>
            </w:r>
            <w:r>
              <w:rPr>
                <w:rFonts w:ascii="Times New Roman" w:hAnsi="Times New Roman" w:cs="Arial"/>
                <w:lang w:eastAsia="zh-CN"/>
              </w:rPr>
              <w:t>023-10-24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9D09" w14:textId="1C0AFD3B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>
              <w:rPr>
                <w:rFonts w:ascii="Times New Roman" w:hAnsi="Times New Roman" w:cs="Arial" w:hint="eastAsia"/>
                <w:lang w:eastAsia="zh-CN"/>
              </w:rPr>
              <w:t>通过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378A" w14:textId="77777777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77BB" w14:textId="3545C6F9" w:rsidR="00732FC6" w:rsidRDefault="00732FC6" w:rsidP="00516F5B">
            <w:pPr>
              <w:pStyle w:val="table"/>
              <w:rPr>
                <w:rFonts w:ascii="Times New Roman" w:hAnsi="Times New Roman" w:cs="Arial"/>
                <w:lang w:eastAsia="zh-CN"/>
              </w:rPr>
            </w:pPr>
            <w:r w:rsidRPr="00732FC6">
              <w:rPr>
                <w:rFonts w:ascii="Times New Roman" w:hAnsi="Times New Roman" w:cs="Arial" w:hint="eastAsia"/>
                <w:lang w:eastAsia="zh-CN"/>
              </w:rPr>
              <w:t>数据库设计文档通过评审</w:t>
            </w:r>
          </w:p>
        </w:tc>
      </w:tr>
    </w:tbl>
    <w:p w14:paraId="78784151" w14:textId="2425058E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5B312512" w14:textId="77777777" w:rsidR="00732FC6" w:rsidRDefault="00732FC6">
      <w:pPr>
        <w:jc w:val="left"/>
      </w:pPr>
    </w:p>
    <w:p w14:paraId="655846E6" w14:textId="103CBD10" w:rsidR="00214E36" w:rsidRDefault="00214E36">
      <w:pPr>
        <w:jc w:val="left"/>
      </w:pPr>
    </w:p>
    <w:p w14:paraId="06A4D919" w14:textId="77777777" w:rsidR="00214E36" w:rsidRDefault="00214E36">
      <w:pPr>
        <w:jc w:val="left"/>
      </w:pPr>
    </w:p>
    <w:p w14:paraId="483E3A26" w14:textId="77777777" w:rsidR="00732FC6" w:rsidRDefault="00732FC6">
      <w:pPr>
        <w:jc w:val="left"/>
      </w:pPr>
    </w:p>
    <w:p w14:paraId="213A343A" w14:textId="77777777" w:rsidR="00732FC6" w:rsidRDefault="00732FC6">
      <w:pPr>
        <w:jc w:val="left"/>
      </w:pPr>
    </w:p>
    <w:p w14:paraId="7A676490" w14:textId="1661AF70" w:rsidR="00DF00D4" w:rsidRDefault="00732FC6" w:rsidP="00DF00D4">
      <w:pPr>
        <w:jc w:val="left"/>
      </w:pPr>
      <w:r>
        <w:br w:type="page"/>
      </w:r>
    </w:p>
    <w:sdt>
      <w:sdtPr>
        <w:rPr>
          <w:lang w:val="zh-CN"/>
        </w:rPr>
        <w:id w:val="-3972751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2"/>
        </w:rPr>
      </w:sdtEndPr>
      <w:sdtContent>
        <w:p w14:paraId="49464945" w14:textId="703FE074" w:rsidR="00346DE1" w:rsidRDefault="00346DE1">
          <w:pPr>
            <w:pStyle w:val="TOC"/>
          </w:pPr>
          <w:r>
            <w:rPr>
              <w:lang w:val="zh-CN"/>
            </w:rPr>
            <w:t>目录</w:t>
          </w:r>
        </w:p>
        <w:p w14:paraId="7684317F" w14:textId="684E368C" w:rsidR="00AB1873" w:rsidRPr="00AB1873" w:rsidRDefault="00346DE1" w:rsidP="00AB1873">
          <w:pPr>
            <w:pStyle w:val="TOC1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84045" w:history="1">
            <w:r w:rsidR="00AB1873" w:rsidRPr="00AB1873">
              <w:rPr>
                <w:rStyle w:val="a7"/>
                <w:noProof/>
                <w:sz w:val="24"/>
                <w:szCs w:val="24"/>
              </w:rPr>
              <w:t xml:space="preserve">1 </w:t>
            </w:r>
            <w:r w:rsidR="00AB1873" w:rsidRPr="00AB1873">
              <w:rPr>
                <w:rStyle w:val="a7"/>
                <w:noProof/>
                <w:sz w:val="24"/>
                <w:szCs w:val="24"/>
              </w:rPr>
              <w:t>引言</w:t>
            </w:r>
            <w:r w:rsidR="00AB1873" w:rsidRPr="00AB1873">
              <w:rPr>
                <w:noProof/>
                <w:webHidden/>
                <w:sz w:val="24"/>
                <w:szCs w:val="24"/>
              </w:rPr>
              <w:tab/>
            </w:r>
            <w:r w:rsidR="00AB1873"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="00AB1873" w:rsidRPr="00AB1873">
              <w:rPr>
                <w:noProof/>
                <w:webHidden/>
                <w:sz w:val="24"/>
                <w:szCs w:val="24"/>
              </w:rPr>
              <w:instrText xml:space="preserve"> PAGEREF _Toc150084045 \h </w:instrText>
            </w:r>
            <w:r w:rsidR="00AB1873" w:rsidRPr="00AB1873">
              <w:rPr>
                <w:noProof/>
                <w:webHidden/>
                <w:sz w:val="24"/>
                <w:szCs w:val="24"/>
              </w:rPr>
            </w:r>
            <w:r w:rsidR="00AB1873"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B1873" w:rsidRPr="00AB1873">
              <w:rPr>
                <w:noProof/>
                <w:webHidden/>
                <w:sz w:val="24"/>
                <w:szCs w:val="24"/>
              </w:rPr>
              <w:t>3</w:t>
            </w:r>
            <w:r w:rsidR="00AB1873"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BCBAC" w14:textId="265B0F26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46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1.1 </w:t>
            </w:r>
            <w:r w:rsidRPr="00AB1873">
              <w:rPr>
                <w:rStyle w:val="a7"/>
                <w:noProof/>
                <w:sz w:val="24"/>
                <w:szCs w:val="24"/>
              </w:rPr>
              <w:t>编写目的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_Toc150084046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3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16D1C" w14:textId="7293C1D9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47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1.2 </w:t>
            </w:r>
            <w:r w:rsidRPr="00AB1873">
              <w:rPr>
                <w:rStyle w:val="a7"/>
                <w:noProof/>
                <w:sz w:val="24"/>
                <w:szCs w:val="24"/>
              </w:rPr>
              <w:t>背景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_Toc150084047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4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73AD08" w14:textId="5972EC15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48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1.3 </w:t>
            </w:r>
            <w:r w:rsidRPr="00AB1873">
              <w:rPr>
                <w:rStyle w:val="a7"/>
                <w:noProof/>
                <w:sz w:val="24"/>
                <w:szCs w:val="24"/>
              </w:rPr>
              <w:t>术语定义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_Toc150084048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4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1C7ED" w14:textId="13E9BEC3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49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1.4 </w:t>
            </w:r>
            <w:r w:rsidRPr="00AB1873">
              <w:rPr>
                <w:rStyle w:val="a7"/>
                <w:noProof/>
                <w:sz w:val="24"/>
                <w:szCs w:val="24"/>
              </w:rPr>
              <w:t>参考资料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_Toc150084049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4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F9588" w14:textId="2074639A" w:rsidR="00AB1873" w:rsidRPr="00AB1873" w:rsidRDefault="00AB1873" w:rsidP="00AB1873">
          <w:pPr>
            <w:pStyle w:val="TOC1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0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2 </w:t>
            </w:r>
            <w:r w:rsidRPr="00AB1873">
              <w:rPr>
                <w:rStyle w:val="a7"/>
                <w:noProof/>
                <w:sz w:val="24"/>
                <w:szCs w:val="24"/>
              </w:rPr>
              <w:t>外部设计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_Toc150084050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4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B8525B" w14:textId="6BBB9741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1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2.1 </w:t>
            </w:r>
            <w:r w:rsidRPr="00AB1873">
              <w:rPr>
                <w:rStyle w:val="a7"/>
                <w:noProof/>
                <w:sz w:val="24"/>
                <w:szCs w:val="24"/>
              </w:rPr>
              <w:t>标识符和状态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_Toc150084051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4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C3FA2" w14:textId="600B02AE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2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2.2 </w:t>
            </w:r>
            <w:r w:rsidRPr="00AB1873">
              <w:rPr>
                <w:rStyle w:val="a7"/>
                <w:noProof/>
                <w:sz w:val="24"/>
                <w:szCs w:val="24"/>
              </w:rPr>
              <w:t>使用程序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_Toc150084052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4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1E3C5" w14:textId="15FB8246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3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2.3 </w:t>
            </w:r>
            <w:r w:rsidRPr="00AB1873">
              <w:rPr>
                <w:rStyle w:val="a7"/>
                <w:noProof/>
                <w:sz w:val="24"/>
                <w:szCs w:val="24"/>
              </w:rPr>
              <w:t>命名约定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_Toc150084053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5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BE610" w14:textId="5097A7FF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4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2.4 </w:t>
            </w:r>
            <w:r w:rsidRPr="00AB1873">
              <w:rPr>
                <w:rStyle w:val="a7"/>
                <w:noProof/>
                <w:sz w:val="24"/>
                <w:szCs w:val="24"/>
              </w:rPr>
              <w:t>设计约定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_Toc150084054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5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65EA6D" w14:textId="0DE19AE9" w:rsidR="00AB1873" w:rsidRPr="00AB1873" w:rsidRDefault="00AB1873" w:rsidP="00AB1873">
          <w:pPr>
            <w:pStyle w:val="TOC1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5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3 </w:t>
            </w:r>
            <w:r w:rsidRPr="00AB1873">
              <w:rPr>
                <w:rStyle w:val="a7"/>
                <w:noProof/>
                <w:sz w:val="24"/>
                <w:szCs w:val="24"/>
              </w:rPr>
              <w:t>结构设计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_Toc150084055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6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F1FC1" w14:textId="7335D957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6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3.1 </w:t>
            </w:r>
            <w:r w:rsidRPr="00AB1873">
              <w:rPr>
                <w:rStyle w:val="a7"/>
                <w:noProof/>
                <w:sz w:val="24"/>
                <w:szCs w:val="24"/>
              </w:rPr>
              <w:t>概念结构设计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_Toc150084056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6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D205E1" w14:textId="791DB10D" w:rsidR="00AB1873" w:rsidRPr="00AB1873" w:rsidRDefault="00AB1873" w:rsidP="00AB1873">
          <w:pPr>
            <w:pStyle w:val="TOC3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7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3.1.1 </w:t>
            </w:r>
            <w:r w:rsidRPr="00AB1873">
              <w:rPr>
                <w:rStyle w:val="a7"/>
                <w:noProof/>
                <w:sz w:val="24"/>
                <w:szCs w:val="24"/>
              </w:rPr>
              <w:t>实体和属性定义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_Toc150084057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6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86F9E" w14:textId="29B63E65" w:rsidR="00AB1873" w:rsidRPr="00AB1873" w:rsidRDefault="00AB1873" w:rsidP="00AB1873">
          <w:pPr>
            <w:pStyle w:val="TOC3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8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3.1.2 </w:t>
            </w:r>
            <w:r w:rsidRPr="00AB1873">
              <w:rPr>
                <w:rStyle w:val="a7"/>
                <w:noProof/>
                <w:sz w:val="24"/>
                <w:szCs w:val="24"/>
              </w:rPr>
              <w:t>设计局部</w:t>
            </w:r>
            <w:r w:rsidRPr="00AB1873">
              <w:rPr>
                <w:rStyle w:val="a7"/>
                <w:noProof/>
                <w:sz w:val="24"/>
                <w:szCs w:val="24"/>
              </w:rPr>
              <w:t>E-R</w:t>
            </w:r>
            <w:r w:rsidRPr="00AB1873">
              <w:rPr>
                <w:rStyle w:val="a7"/>
                <w:noProof/>
                <w:sz w:val="24"/>
                <w:szCs w:val="24"/>
              </w:rPr>
              <w:t>模式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_Toc150084058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8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EC2EF" w14:textId="7E100ED7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59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3.2 </w:t>
            </w:r>
            <w:r w:rsidRPr="00AB1873">
              <w:rPr>
                <w:rStyle w:val="a7"/>
                <w:noProof/>
                <w:sz w:val="24"/>
                <w:szCs w:val="24"/>
              </w:rPr>
              <w:t>逻辑结构设计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_Toc150084059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9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9300D" w14:textId="558E50BD" w:rsidR="00AB1873" w:rsidRPr="00AB1873" w:rsidRDefault="00AB1873" w:rsidP="00AB1873">
          <w:pPr>
            <w:pStyle w:val="TOC3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60" w:history="1">
            <w:r w:rsidRPr="00AB1873">
              <w:rPr>
                <w:rStyle w:val="a7"/>
                <w:noProof/>
                <w:sz w:val="24"/>
                <w:szCs w:val="24"/>
              </w:rPr>
              <w:t>3.2.1</w:t>
            </w:r>
            <w:r w:rsidRPr="00AB1873">
              <w:rPr>
                <w:rStyle w:val="a7"/>
                <w:noProof/>
                <w:sz w:val="24"/>
                <w:szCs w:val="24"/>
              </w:rPr>
              <w:t>汇总表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_Toc150084060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9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54BC7" w14:textId="0715E130" w:rsidR="00AB1873" w:rsidRPr="00AB1873" w:rsidRDefault="00AB1873" w:rsidP="00AB1873">
          <w:pPr>
            <w:pStyle w:val="TOC3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61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3.2.2 </w:t>
            </w:r>
            <w:r w:rsidRPr="00AB1873">
              <w:rPr>
                <w:rStyle w:val="a7"/>
                <w:noProof/>
                <w:sz w:val="24"/>
                <w:szCs w:val="24"/>
              </w:rPr>
              <w:t>表属性详细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_Toc150084061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10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8B7E1" w14:textId="025BDA0C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62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3.3 </w:t>
            </w:r>
            <w:r w:rsidRPr="00AB1873">
              <w:rPr>
                <w:rStyle w:val="a7"/>
                <w:noProof/>
                <w:sz w:val="24"/>
                <w:szCs w:val="24"/>
              </w:rPr>
              <w:t>物理结构设计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_Toc150084062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14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3217C" w14:textId="3D788D58" w:rsidR="00AB1873" w:rsidRPr="00AB1873" w:rsidRDefault="00AB1873" w:rsidP="00AB1873">
          <w:pPr>
            <w:pStyle w:val="TOC3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63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3.3.1 </w:t>
            </w:r>
            <w:r w:rsidRPr="00AB1873">
              <w:rPr>
                <w:rStyle w:val="a7"/>
                <w:noProof/>
                <w:sz w:val="24"/>
                <w:szCs w:val="24"/>
              </w:rPr>
              <w:t>物理设计实现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_Toc150084063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14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86E5C" w14:textId="6D4256C4" w:rsidR="00AB1873" w:rsidRPr="00AB1873" w:rsidRDefault="00AB1873" w:rsidP="00AB1873">
          <w:pPr>
            <w:pStyle w:val="TOC1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64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4 </w:t>
            </w:r>
            <w:r w:rsidRPr="00AB1873">
              <w:rPr>
                <w:rStyle w:val="a7"/>
                <w:noProof/>
                <w:sz w:val="24"/>
                <w:szCs w:val="24"/>
              </w:rPr>
              <w:t>运用设计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_Toc150084064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22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E90DE" w14:textId="7E96EA5B" w:rsidR="00AB1873" w:rsidRPr="00AB1873" w:rsidRDefault="00AB1873" w:rsidP="00AB1873">
          <w:pPr>
            <w:pStyle w:val="TOC2"/>
            <w:tabs>
              <w:tab w:val="right" w:leader="dot" w:pos="8630"/>
            </w:tabs>
            <w:spacing w:line="360" w:lineRule="auto"/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50084065" w:history="1">
            <w:r w:rsidRPr="00AB1873">
              <w:rPr>
                <w:rStyle w:val="a7"/>
                <w:noProof/>
                <w:sz w:val="24"/>
                <w:szCs w:val="24"/>
              </w:rPr>
              <w:t xml:space="preserve">4.1 </w:t>
            </w:r>
            <w:r w:rsidRPr="00AB1873">
              <w:rPr>
                <w:rStyle w:val="a7"/>
                <w:noProof/>
                <w:sz w:val="24"/>
                <w:szCs w:val="24"/>
              </w:rPr>
              <w:t>安全设计</w:t>
            </w:r>
            <w:r w:rsidRPr="00AB1873">
              <w:rPr>
                <w:noProof/>
                <w:webHidden/>
                <w:sz w:val="24"/>
                <w:szCs w:val="24"/>
              </w:rPr>
              <w:tab/>
            </w:r>
            <w:r w:rsidRPr="00AB1873">
              <w:rPr>
                <w:noProof/>
                <w:webHidden/>
                <w:sz w:val="24"/>
                <w:szCs w:val="24"/>
              </w:rPr>
              <w:fldChar w:fldCharType="begin"/>
            </w:r>
            <w:r w:rsidRPr="00AB1873">
              <w:rPr>
                <w:noProof/>
                <w:webHidden/>
                <w:sz w:val="24"/>
                <w:szCs w:val="24"/>
              </w:rPr>
              <w:instrText xml:space="preserve"> PAGEREF _Toc150084065 \h </w:instrText>
            </w:r>
            <w:r w:rsidRPr="00AB1873">
              <w:rPr>
                <w:noProof/>
                <w:webHidden/>
                <w:sz w:val="24"/>
                <w:szCs w:val="24"/>
              </w:rPr>
            </w:r>
            <w:r w:rsidRPr="00AB187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B1873">
              <w:rPr>
                <w:noProof/>
                <w:webHidden/>
                <w:sz w:val="24"/>
                <w:szCs w:val="24"/>
              </w:rPr>
              <w:t>22</w:t>
            </w:r>
            <w:r w:rsidRPr="00AB18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75B04A" w14:textId="0DF87F80" w:rsidR="00346DE1" w:rsidRDefault="00346DE1">
          <w:r>
            <w:rPr>
              <w:b/>
              <w:bCs/>
              <w:lang w:val="zh-CN"/>
            </w:rPr>
            <w:fldChar w:fldCharType="end"/>
          </w:r>
        </w:p>
      </w:sdtContent>
    </w:sdt>
    <w:p w14:paraId="0B6AED51" w14:textId="77777777" w:rsidR="00AB1873" w:rsidRDefault="00AB1873" w:rsidP="00DF00D4">
      <w:pPr>
        <w:jc w:val="left"/>
      </w:pPr>
    </w:p>
    <w:p w14:paraId="5F05B5A8" w14:textId="77777777" w:rsidR="00AB1873" w:rsidRDefault="00AB1873" w:rsidP="00DF00D4">
      <w:pPr>
        <w:jc w:val="left"/>
      </w:pPr>
    </w:p>
    <w:p w14:paraId="2F3E6C6D" w14:textId="201EF766" w:rsidR="00AB1873" w:rsidRDefault="00AB1873" w:rsidP="00DF00D4">
      <w:pPr>
        <w:jc w:val="left"/>
      </w:pPr>
      <w:r>
        <w:br w:type="page"/>
      </w:r>
    </w:p>
    <w:p w14:paraId="55498284" w14:textId="77777777" w:rsidR="00346DE1" w:rsidRDefault="00346DE1" w:rsidP="00DF00D4">
      <w:pPr>
        <w:jc w:val="left"/>
      </w:pPr>
    </w:p>
    <w:p w14:paraId="5754F22A" w14:textId="77777777" w:rsidR="00DF00D4" w:rsidRDefault="00DF00D4" w:rsidP="00DF00D4">
      <w:pPr>
        <w:pStyle w:val="1"/>
        <w:spacing w:line="240" w:lineRule="auto"/>
      </w:pPr>
      <w:bookmarkStart w:id="0" w:name="_Toc28244097"/>
      <w:bookmarkStart w:id="1" w:name="_Toc118057870"/>
      <w:bookmarkStart w:id="2" w:name="_Toc150084045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0"/>
      <w:bookmarkEnd w:id="1"/>
      <w:bookmarkEnd w:id="2"/>
    </w:p>
    <w:p w14:paraId="70DB2C8A" w14:textId="77777777" w:rsidR="00DF00D4" w:rsidRDefault="00DF00D4" w:rsidP="00DF00D4">
      <w:pPr>
        <w:pStyle w:val="2"/>
      </w:pPr>
      <w:bookmarkStart w:id="3" w:name="_Toc28244098"/>
      <w:bookmarkStart w:id="4" w:name="_Toc118057871"/>
      <w:bookmarkStart w:id="5" w:name="_Toc150084046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  <w:bookmarkEnd w:id="4"/>
      <w:bookmarkEnd w:id="5"/>
    </w:p>
    <w:p w14:paraId="146A5620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本数据库设计说明书是对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数据库设计的定义。包括本系统数据逻辑结构设计、数据字典以及运行环境、安全设计等。</w:t>
      </w:r>
    </w:p>
    <w:p w14:paraId="4E76C2B8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本数据库设计说明书适合以下读者：</w:t>
      </w:r>
    </w:p>
    <w:p w14:paraId="3D18F66B" w14:textId="77777777" w:rsidR="00214E36" w:rsidRDefault="000D413C" w:rsidP="00DF00D4">
      <w:pPr>
        <w:numPr>
          <w:ilvl w:val="0"/>
          <w:numId w:val="1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用户</w:t>
      </w:r>
    </w:p>
    <w:p w14:paraId="01B23E17" w14:textId="77777777" w:rsidR="00214E36" w:rsidRDefault="000D413C" w:rsidP="00DF00D4">
      <w:pPr>
        <w:numPr>
          <w:ilvl w:val="0"/>
          <w:numId w:val="2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系统设计人员</w:t>
      </w:r>
    </w:p>
    <w:p w14:paraId="2E04BC51" w14:textId="77777777" w:rsidR="00214E36" w:rsidRDefault="000D413C" w:rsidP="00DF00D4">
      <w:pPr>
        <w:numPr>
          <w:ilvl w:val="0"/>
          <w:numId w:val="3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开发人员</w:t>
      </w:r>
    </w:p>
    <w:p w14:paraId="06B93F9B" w14:textId="77777777" w:rsidR="00214E36" w:rsidRDefault="000D413C" w:rsidP="00DF00D4">
      <w:pPr>
        <w:numPr>
          <w:ilvl w:val="0"/>
          <w:numId w:val="4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测试人员</w:t>
      </w:r>
    </w:p>
    <w:p w14:paraId="0BC9CF11" w14:textId="77777777" w:rsidR="00214E36" w:rsidRDefault="000D413C" w:rsidP="00DF00D4">
      <w:pPr>
        <w:numPr>
          <w:ilvl w:val="0"/>
          <w:numId w:val="5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验收人员</w:t>
      </w:r>
    </w:p>
    <w:p w14:paraId="581963AA" w14:textId="77777777" w:rsidR="00214E36" w:rsidRDefault="000D413C" w:rsidP="00DF00D4">
      <w:pPr>
        <w:numPr>
          <w:ilvl w:val="0"/>
          <w:numId w:val="6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系统维护人员</w:t>
      </w:r>
    </w:p>
    <w:p w14:paraId="61115C34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本数据库设计说明书是以下活动的依据之一：</w:t>
      </w:r>
    </w:p>
    <w:p w14:paraId="720B22DC" w14:textId="77777777" w:rsidR="00214E36" w:rsidRDefault="000D413C" w:rsidP="00DF00D4">
      <w:pPr>
        <w:numPr>
          <w:ilvl w:val="0"/>
          <w:numId w:val="7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系统详细设计</w:t>
      </w:r>
    </w:p>
    <w:p w14:paraId="3045484F" w14:textId="77777777" w:rsidR="00214E36" w:rsidRDefault="000D413C" w:rsidP="00DF00D4">
      <w:pPr>
        <w:numPr>
          <w:ilvl w:val="0"/>
          <w:numId w:val="8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系统开发</w:t>
      </w:r>
    </w:p>
    <w:p w14:paraId="6CF3D83C" w14:textId="77777777" w:rsidR="00214E36" w:rsidRDefault="000D413C" w:rsidP="00DF00D4">
      <w:pPr>
        <w:numPr>
          <w:ilvl w:val="0"/>
          <w:numId w:val="9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系统验收</w:t>
      </w:r>
    </w:p>
    <w:p w14:paraId="61BB7852" w14:textId="77777777" w:rsidR="00214E36" w:rsidRDefault="000D413C" w:rsidP="00DF00D4">
      <w:pPr>
        <w:numPr>
          <w:ilvl w:val="0"/>
          <w:numId w:val="10"/>
        </w:numPr>
        <w:ind w:leftChars="400" w:left="840"/>
        <w:jc w:val="left"/>
      </w:pPr>
      <w:r>
        <w:rPr>
          <w:rFonts w:ascii="Times New Roman" w:eastAsia="宋体" w:hAnsi="Times New Roman" w:cs="Times New Roman"/>
          <w:sz w:val="22"/>
        </w:rPr>
        <w:t>系统维护</w:t>
      </w:r>
    </w:p>
    <w:p w14:paraId="0C9AF4CE" w14:textId="77777777" w:rsidR="00DF00D4" w:rsidRDefault="00DF00D4" w:rsidP="00DF00D4">
      <w:pPr>
        <w:pStyle w:val="2"/>
      </w:pPr>
      <w:bookmarkStart w:id="6" w:name="_Toc28244099"/>
      <w:bookmarkStart w:id="7" w:name="_Toc118057872"/>
      <w:bookmarkStart w:id="8" w:name="_Toc150084047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6"/>
      <w:bookmarkEnd w:id="7"/>
      <w:bookmarkEnd w:id="8"/>
    </w:p>
    <w:p w14:paraId="5CAEC539" w14:textId="77777777" w:rsidR="00214E36" w:rsidRDefault="000D413C" w:rsidP="00DF00D4">
      <w:pPr>
        <w:spacing w:before="180" w:after="180"/>
        <w:ind w:firstLine="42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color w:val="1F2329"/>
          <w:sz w:val="22"/>
        </w:rPr>
        <w:t>自动驾驶作为如今热门的科研方向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自动驾驶图片的去噪处理是不可或缺的一部分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通过对自动驾驶的图片进行有效且高效的去噪处理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将会使自动驾驶图像识别的准确有明显的帮助</w:t>
      </w:r>
    </w:p>
    <w:p w14:paraId="37D113D1" w14:textId="77777777" w:rsidR="00214E36" w:rsidRDefault="000D413C" w:rsidP="00DF00D4">
      <w:pPr>
        <w:ind w:firstLine="420"/>
        <w:jc w:val="left"/>
      </w:pPr>
      <w:r>
        <w:rPr>
          <w:rFonts w:ascii="Times New Roman" w:eastAsia="宋体" w:hAnsi="Times New Roman" w:cs="Times New Roman" w:hint="eastAsia"/>
          <w:color w:val="1F2329"/>
          <w:sz w:val="22"/>
        </w:rPr>
        <w:t>自动驾驶所采集的图片一方面需要被系统识别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另一方面采集的图片很有可能涉及隐私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如何在保证系统功能完备的情况下保护用户的隐私安全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这就需要设计出具有可靠结构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提供安全查询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保证数据加密的数据库来存放用户的数据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同时面对自动驾驶对数据操作的时效性加上用户海量的图片信息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保证数据库的效率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包括增删改查等操作的迅速</w:t>
      </w:r>
      <w:r>
        <w:rPr>
          <w:rFonts w:ascii="Times New Roman" w:eastAsia="宋体" w:hAnsi="Times New Roman" w:cs="Times New Roman" w:hint="eastAsia"/>
          <w:color w:val="1F2329"/>
          <w:sz w:val="22"/>
        </w:rPr>
        <w:t>,</w:t>
      </w:r>
      <w:r>
        <w:rPr>
          <w:rFonts w:ascii="Times New Roman" w:eastAsia="宋体" w:hAnsi="Times New Roman" w:cs="Times New Roman" w:hint="eastAsia"/>
          <w:color w:val="1F2329"/>
          <w:sz w:val="22"/>
        </w:rPr>
        <w:t>将是设计与实现数据库的重要指标</w:t>
      </w:r>
    </w:p>
    <w:p w14:paraId="44B29A9F" w14:textId="77777777" w:rsidR="00FB6122" w:rsidRDefault="00FB6122" w:rsidP="00FB6122">
      <w:pPr>
        <w:pStyle w:val="2"/>
      </w:pPr>
      <w:bookmarkStart w:id="9" w:name="_Toc28244100"/>
      <w:bookmarkStart w:id="10" w:name="_Toc118057873"/>
      <w:bookmarkStart w:id="11" w:name="_Toc150084048"/>
      <w:r>
        <w:rPr>
          <w:rFonts w:hint="eastAsia"/>
        </w:rPr>
        <w:t xml:space="preserve">1.3 </w:t>
      </w:r>
      <w:r>
        <w:rPr>
          <w:rFonts w:hint="eastAsia"/>
        </w:rPr>
        <w:t>术语定义</w:t>
      </w:r>
      <w:bookmarkEnd w:id="9"/>
      <w:bookmarkEnd w:id="10"/>
      <w:bookmarkEnd w:id="11"/>
    </w:p>
    <w:p w14:paraId="53E9F954" w14:textId="0BA80EA6" w:rsidR="00214E36" w:rsidRDefault="00FB6122">
      <w:pPr>
        <w:jc w:val="left"/>
      </w:pPr>
      <w:r>
        <w:rPr>
          <w:rFonts w:ascii="Times New Roman" w:eastAsia="宋体" w:hAnsi="Times New Roman" w:cs="Times New Roman" w:hint="eastAsia"/>
          <w:sz w:val="22"/>
        </w:rPr>
        <w:t>无</w:t>
      </w:r>
    </w:p>
    <w:p w14:paraId="10FEC9DC" w14:textId="77777777" w:rsidR="00FB6122" w:rsidRDefault="00FB6122" w:rsidP="00FB6122">
      <w:pPr>
        <w:pStyle w:val="2"/>
      </w:pPr>
      <w:bookmarkStart w:id="12" w:name="_Toc28244101"/>
      <w:bookmarkStart w:id="13" w:name="_Toc118057874"/>
      <w:bookmarkStart w:id="14" w:name="_Toc150084049"/>
      <w:r>
        <w:rPr>
          <w:rFonts w:hint="eastAsia"/>
        </w:rPr>
        <w:lastRenderedPageBreak/>
        <w:t xml:space="preserve">1.4 </w:t>
      </w:r>
      <w:r>
        <w:rPr>
          <w:rFonts w:hint="eastAsia"/>
        </w:rPr>
        <w:t>参考资料</w:t>
      </w:r>
      <w:bookmarkEnd w:id="12"/>
      <w:bookmarkEnd w:id="13"/>
      <w:bookmarkEnd w:id="14"/>
    </w:p>
    <w:p w14:paraId="1EF217B6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）《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项目需求说明书》</w:t>
      </w:r>
    </w:p>
    <w:p w14:paraId="4ED4B290" w14:textId="3D658FAE" w:rsidR="00621510" w:rsidRPr="00621510" w:rsidRDefault="00FB6122" w:rsidP="00621510">
      <w:pPr>
        <w:pStyle w:val="1"/>
        <w:spacing w:line="240" w:lineRule="auto"/>
      </w:pPr>
      <w:bookmarkStart w:id="15" w:name="_Toc28244102"/>
      <w:bookmarkStart w:id="16" w:name="_Toc118057875"/>
      <w:bookmarkStart w:id="17" w:name="_Toc150084050"/>
      <w:r>
        <w:rPr>
          <w:rFonts w:hint="eastAsia"/>
        </w:rPr>
        <w:t xml:space="preserve">2 </w:t>
      </w:r>
      <w:r>
        <w:rPr>
          <w:rFonts w:hint="eastAsia"/>
        </w:rPr>
        <w:t>外部设计</w:t>
      </w:r>
      <w:bookmarkEnd w:id="15"/>
      <w:bookmarkEnd w:id="16"/>
      <w:bookmarkEnd w:id="17"/>
    </w:p>
    <w:p w14:paraId="2658E005" w14:textId="77777777" w:rsidR="00FB6122" w:rsidRDefault="00FB6122" w:rsidP="00FB6122">
      <w:pPr>
        <w:pStyle w:val="2"/>
      </w:pPr>
      <w:bookmarkStart w:id="18" w:name="_Toc28244103"/>
      <w:bookmarkStart w:id="19" w:name="_Toc118057876"/>
      <w:bookmarkStart w:id="20" w:name="_Toc150084051"/>
      <w:r>
        <w:rPr>
          <w:rFonts w:hint="eastAsia"/>
        </w:rPr>
        <w:t xml:space="preserve">2.1 </w:t>
      </w:r>
      <w:r>
        <w:rPr>
          <w:rFonts w:hint="eastAsia"/>
        </w:rPr>
        <w:t>标识符和状态</w:t>
      </w:r>
      <w:bookmarkEnd w:id="18"/>
      <w:bookmarkEnd w:id="19"/>
      <w:bookmarkEnd w:id="20"/>
    </w:p>
    <w:p w14:paraId="64503AB3" w14:textId="77777777" w:rsidR="00214E36" w:rsidRDefault="000D413C" w:rsidP="00FB6122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数据库软件名称：</w:t>
      </w:r>
      <w:r>
        <w:rPr>
          <w:rFonts w:ascii="Times New Roman" w:eastAsia="宋体" w:hAnsi="Times New Roman" w:cs="Times New Roman"/>
          <w:sz w:val="22"/>
        </w:rPr>
        <w:t>MySQL</w:t>
      </w:r>
    </w:p>
    <w:p w14:paraId="74E8CA41" w14:textId="2295383E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  <w:r w:rsidRPr="00FB6122">
        <w:rPr>
          <w:rFonts w:ascii="Times New Roman" w:eastAsia="宋体" w:hAnsi="Times New Roman" w:cs="Times New Roman"/>
          <w:color w:val="000000" w:themeColor="text1"/>
          <w:sz w:val="22"/>
        </w:rPr>
        <w:t>数据库名称：</w:t>
      </w:r>
      <w:r w:rsidR="0099727A">
        <w:rPr>
          <w:rFonts w:ascii="Times New Roman" w:eastAsia="宋体" w:hAnsi="Times New Roman" w:cs="Times New Roman" w:hint="eastAsia"/>
          <w:color w:val="000000" w:themeColor="text1"/>
          <w:sz w:val="22"/>
        </w:rPr>
        <w:t>denoised</w:t>
      </w:r>
      <w:r w:rsidR="0099727A">
        <w:rPr>
          <w:rFonts w:ascii="Times New Roman" w:eastAsia="宋体" w:hAnsi="Times New Roman" w:cs="Times New Roman"/>
          <w:color w:val="000000" w:themeColor="text1"/>
          <w:sz w:val="22"/>
        </w:rPr>
        <w:t>_</w:t>
      </w:r>
      <w:r w:rsidR="0099727A">
        <w:rPr>
          <w:rFonts w:ascii="Times New Roman" w:eastAsia="宋体" w:hAnsi="Times New Roman" w:cs="Times New Roman" w:hint="eastAsia"/>
          <w:color w:val="000000" w:themeColor="text1"/>
          <w:sz w:val="22"/>
        </w:rPr>
        <w:t>picture_community</w:t>
      </w:r>
    </w:p>
    <w:p w14:paraId="383261B8" w14:textId="77777777" w:rsidR="00621510" w:rsidRDefault="00621510" w:rsidP="00621510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</w:p>
    <w:p w14:paraId="696961C4" w14:textId="77777777" w:rsidR="00621510" w:rsidRDefault="00621510" w:rsidP="00621510">
      <w:pPr>
        <w:jc w:val="left"/>
        <w:rPr>
          <w:color w:val="000000" w:themeColor="text1"/>
        </w:rPr>
      </w:pPr>
    </w:p>
    <w:p w14:paraId="4512A45B" w14:textId="77777777" w:rsidR="00621510" w:rsidRPr="00FB6122" w:rsidRDefault="00621510" w:rsidP="00621510">
      <w:pPr>
        <w:jc w:val="left"/>
        <w:rPr>
          <w:color w:val="000000" w:themeColor="text1"/>
        </w:rPr>
      </w:pPr>
    </w:p>
    <w:p w14:paraId="6246198D" w14:textId="77777777" w:rsidR="00FB6122" w:rsidRDefault="00FB6122" w:rsidP="00FB6122">
      <w:pPr>
        <w:pStyle w:val="2"/>
      </w:pPr>
      <w:bookmarkStart w:id="21" w:name="_Toc28244104"/>
      <w:bookmarkStart w:id="22" w:name="_Toc118057877"/>
      <w:bookmarkStart w:id="23" w:name="_Toc150084052"/>
      <w:r>
        <w:rPr>
          <w:rFonts w:hint="eastAsia"/>
        </w:rPr>
        <w:t xml:space="preserve">2.2 </w:t>
      </w:r>
      <w:r>
        <w:rPr>
          <w:rFonts w:hint="eastAsia"/>
        </w:rPr>
        <w:t>使用程序</w:t>
      </w:r>
      <w:bookmarkEnd w:id="21"/>
      <w:bookmarkEnd w:id="22"/>
      <w:bookmarkEnd w:id="23"/>
    </w:p>
    <w:p w14:paraId="2CED2EB6" w14:textId="77777777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数据库使用于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 w:hint="eastAsia"/>
          <w:sz w:val="22"/>
        </w:rPr>
        <w:t>基于自动驾驶图片去噪的图片社区系统</w:t>
      </w:r>
      <w:r>
        <w:rPr>
          <w:rFonts w:ascii="Times New Roman" w:eastAsia="宋体" w:hAnsi="Times New Roman" w:cs="Times New Roman"/>
          <w:sz w:val="22"/>
        </w:rPr>
        <w:t>”</w:t>
      </w:r>
    </w:p>
    <w:p w14:paraId="2F940CD9" w14:textId="77777777" w:rsidR="00621510" w:rsidRDefault="00621510" w:rsidP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29B3EF19" w14:textId="77777777" w:rsidR="00621510" w:rsidRDefault="00621510" w:rsidP="00621510">
      <w:pPr>
        <w:jc w:val="left"/>
      </w:pPr>
    </w:p>
    <w:p w14:paraId="5E94CF7F" w14:textId="77777777" w:rsidR="00621510" w:rsidRDefault="00621510" w:rsidP="00621510">
      <w:pPr>
        <w:jc w:val="left"/>
      </w:pPr>
    </w:p>
    <w:p w14:paraId="14F89E4B" w14:textId="77777777" w:rsidR="00FB6122" w:rsidRDefault="00FB6122" w:rsidP="00FB6122">
      <w:pPr>
        <w:pStyle w:val="2"/>
      </w:pPr>
      <w:bookmarkStart w:id="24" w:name="_Toc28244105"/>
      <w:bookmarkStart w:id="25" w:name="_Toc118057878"/>
      <w:bookmarkStart w:id="26" w:name="_Toc150084053"/>
      <w:r>
        <w:rPr>
          <w:rFonts w:hint="eastAsia"/>
        </w:rPr>
        <w:t xml:space="preserve">2.3 </w:t>
      </w:r>
      <w:r>
        <w:rPr>
          <w:rFonts w:hint="eastAsia"/>
        </w:rPr>
        <w:t>命名约定</w:t>
      </w:r>
      <w:bookmarkEnd w:id="24"/>
      <w:bookmarkEnd w:id="25"/>
      <w:bookmarkEnd w:id="26"/>
    </w:p>
    <w:p w14:paraId="1DF027D0" w14:textId="77777777" w:rsidR="00214E36" w:rsidRDefault="000D413C" w:rsidP="00FB6122">
      <w:pPr>
        <w:ind w:firstLine="420"/>
        <w:jc w:val="left"/>
      </w:pPr>
      <w:r>
        <w:rPr>
          <w:rFonts w:ascii="Times New Roman" w:eastAsia="宋体" w:hAnsi="Times New Roman" w:cs="Times New Roman"/>
          <w:sz w:val="22"/>
        </w:rPr>
        <w:t>数据库命名以模块缩写加具体表的英文词汇组成，能同一规范数据库表的命名。</w:t>
      </w:r>
    </w:p>
    <w:p w14:paraId="21340AB7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数据库使用</w:t>
      </w:r>
      <w:r>
        <w:rPr>
          <w:rFonts w:ascii="Times New Roman" w:eastAsia="宋体" w:hAnsi="Times New Roman" w:cs="Times New Roman"/>
          <w:sz w:val="22"/>
        </w:rPr>
        <w:t>MySQL</w:t>
      </w:r>
      <w:r>
        <w:rPr>
          <w:rFonts w:ascii="Times New Roman" w:eastAsia="宋体" w:hAnsi="Times New Roman" w:cs="Times New Roman"/>
          <w:sz w:val="22"/>
        </w:rPr>
        <w:t>开发，开发程序员、测试和分析人员需要安装</w:t>
      </w:r>
      <w:r>
        <w:rPr>
          <w:rFonts w:ascii="Times New Roman" w:eastAsia="宋体" w:hAnsi="Times New Roman" w:cs="Times New Roman"/>
          <w:sz w:val="22"/>
        </w:rPr>
        <w:t>MySQL</w:t>
      </w:r>
      <w:r>
        <w:rPr>
          <w:rFonts w:ascii="Times New Roman" w:eastAsia="宋体" w:hAnsi="Times New Roman" w:cs="Times New Roman"/>
          <w:sz w:val="22"/>
        </w:rPr>
        <w:t>并建立相同数据库或安装相关插件进行联机访问。</w:t>
      </w:r>
    </w:p>
    <w:p w14:paraId="01E4A33B" w14:textId="77777777" w:rsidR="00621510" w:rsidRDefault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4FFDC16E" w14:textId="77777777" w:rsidR="00621510" w:rsidRDefault="00621510">
      <w:pPr>
        <w:jc w:val="left"/>
        <w:rPr>
          <w:rFonts w:ascii="Times New Roman" w:eastAsia="宋体" w:hAnsi="Times New Roman" w:cs="Times New Roman"/>
          <w:sz w:val="22"/>
        </w:rPr>
      </w:pPr>
    </w:p>
    <w:p w14:paraId="0C7A7057" w14:textId="77777777" w:rsidR="00621510" w:rsidRDefault="00621510">
      <w:pPr>
        <w:jc w:val="left"/>
      </w:pPr>
    </w:p>
    <w:p w14:paraId="1703526B" w14:textId="77777777" w:rsidR="00FB6122" w:rsidRDefault="00FB6122" w:rsidP="00FB6122">
      <w:pPr>
        <w:pStyle w:val="2"/>
      </w:pPr>
      <w:bookmarkStart w:id="27" w:name="_Toc28244106"/>
      <w:bookmarkStart w:id="28" w:name="_Toc118057879"/>
      <w:bookmarkStart w:id="29" w:name="_Toc150084054"/>
      <w:r>
        <w:rPr>
          <w:rFonts w:hint="eastAsia"/>
        </w:rPr>
        <w:t xml:space="preserve">2.4 </w:t>
      </w:r>
      <w:r>
        <w:rPr>
          <w:rFonts w:hint="eastAsia"/>
        </w:rPr>
        <w:t>设计约定</w:t>
      </w:r>
      <w:bookmarkEnd w:id="27"/>
      <w:bookmarkEnd w:id="28"/>
      <w:bookmarkEnd w:id="29"/>
    </w:p>
    <w:p w14:paraId="630989BD" w14:textId="77777777" w:rsidR="00214E36" w:rsidRDefault="000D413C" w:rsidP="00FB6122">
      <w:pPr>
        <w:ind w:firstLine="420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在本系统中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数据库的设计采用</w:t>
      </w:r>
      <w:r>
        <w:rPr>
          <w:rFonts w:ascii="Times New Roman" w:eastAsia="宋体" w:hAnsi="Times New Roman" w:cs="Times New Roman"/>
          <w:sz w:val="22"/>
        </w:rPr>
        <w:t>PowerDesigner</w:t>
      </w:r>
      <w:r>
        <w:rPr>
          <w:rFonts w:ascii="Times New Roman" w:eastAsia="宋体" w:hAnsi="Times New Roman" w:cs="Times New Roman"/>
          <w:sz w:val="22"/>
        </w:rPr>
        <w:t>进行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并且采用面向对象的设计方法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首先进行对象实体的设计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最后将对象持久化到数据库中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所有的表和表之间的关联</w:t>
      </w:r>
      <w:r>
        <w:rPr>
          <w:rFonts w:ascii="Times New Roman" w:eastAsia="宋体" w:hAnsi="Times New Roman" w:cs="Times New Roman"/>
          <w:sz w:val="22"/>
        </w:rPr>
        <w:t>(ER</w:t>
      </w:r>
      <w:r>
        <w:rPr>
          <w:rFonts w:ascii="Times New Roman" w:eastAsia="宋体" w:hAnsi="Times New Roman" w:cs="Times New Roman"/>
          <w:sz w:val="22"/>
        </w:rPr>
        <w:t>图</w:t>
      </w:r>
      <w:r>
        <w:rPr>
          <w:rFonts w:ascii="Times New Roman" w:eastAsia="宋体" w:hAnsi="Times New Roman" w:cs="Times New Roman"/>
          <w:sz w:val="22"/>
        </w:rPr>
        <w:t>)</w:t>
      </w:r>
      <w:r>
        <w:rPr>
          <w:rFonts w:ascii="Times New Roman" w:eastAsia="宋体" w:hAnsi="Times New Roman" w:cs="Times New Roman"/>
          <w:sz w:val="22"/>
        </w:rPr>
        <w:t>都采用标准的</w:t>
      </w:r>
      <w:r>
        <w:rPr>
          <w:rFonts w:ascii="Times New Roman" w:eastAsia="宋体" w:hAnsi="Times New Roman" w:cs="Times New Roman"/>
          <w:sz w:val="22"/>
        </w:rPr>
        <w:t>PowerDesigner</w:t>
      </w:r>
      <w:r>
        <w:rPr>
          <w:rFonts w:ascii="Times New Roman" w:eastAsia="宋体" w:hAnsi="Times New Roman" w:cs="Times New Roman"/>
          <w:sz w:val="22"/>
        </w:rPr>
        <w:t>设计工具进行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/>
          <w:sz w:val="22"/>
        </w:rPr>
        <w:t>这样能够将整个系统的设计和数据库设计有机的结合起来。</w:t>
      </w:r>
    </w:p>
    <w:p w14:paraId="1ED9681B" w14:textId="028DC624" w:rsidR="00621510" w:rsidRPr="00621510" w:rsidRDefault="00621510" w:rsidP="00621510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br w:type="page"/>
      </w:r>
    </w:p>
    <w:p w14:paraId="3047AF5D" w14:textId="77777777" w:rsidR="00621510" w:rsidRDefault="00621510" w:rsidP="00621510">
      <w:pPr>
        <w:pStyle w:val="1"/>
        <w:spacing w:line="240" w:lineRule="auto"/>
      </w:pPr>
      <w:bookmarkStart w:id="30" w:name="_Toc28244107"/>
      <w:bookmarkStart w:id="31" w:name="_Toc118057880"/>
      <w:bookmarkStart w:id="32" w:name="_Toc150084055"/>
      <w:r>
        <w:rPr>
          <w:rFonts w:hint="eastAsia"/>
        </w:rPr>
        <w:lastRenderedPageBreak/>
        <w:t xml:space="preserve">3 </w:t>
      </w:r>
      <w:r>
        <w:rPr>
          <w:rFonts w:hint="eastAsia"/>
        </w:rPr>
        <w:t>结构设计</w:t>
      </w:r>
      <w:bookmarkEnd w:id="30"/>
      <w:bookmarkEnd w:id="31"/>
      <w:bookmarkEnd w:id="32"/>
    </w:p>
    <w:p w14:paraId="491F55E1" w14:textId="77777777" w:rsidR="00621510" w:rsidRDefault="00621510" w:rsidP="00621510">
      <w:pPr>
        <w:pStyle w:val="2"/>
      </w:pPr>
      <w:bookmarkStart w:id="33" w:name="_Toc28244108"/>
      <w:bookmarkStart w:id="34" w:name="_Toc118057881"/>
      <w:bookmarkStart w:id="35" w:name="_Toc150084056"/>
      <w:r>
        <w:rPr>
          <w:rFonts w:hint="eastAsia"/>
        </w:rPr>
        <w:t xml:space="preserve">3.1 </w:t>
      </w:r>
      <w:r>
        <w:rPr>
          <w:rFonts w:hint="eastAsia"/>
        </w:rPr>
        <w:t>概念结构设计</w:t>
      </w:r>
      <w:bookmarkEnd w:id="33"/>
      <w:bookmarkEnd w:id="34"/>
      <w:bookmarkEnd w:id="35"/>
    </w:p>
    <w:p w14:paraId="522E836F" w14:textId="77777777" w:rsidR="00621510" w:rsidRDefault="00621510" w:rsidP="00621510">
      <w:pPr>
        <w:pStyle w:val="3"/>
      </w:pPr>
      <w:bookmarkStart w:id="36" w:name="_Toc28244109"/>
      <w:bookmarkStart w:id="37" w:name="_Toc118057882"/>
      <w:bookmarkStart w:id="38" w:name="_Toc150084057"/>
      <w:r>
        <w:rPr>
          <w:rFonts w:hint="eastAsia"/>
        </w:rPr>
        <w:t xml:space="preserve">3.1.1 </w:t>
      </w:r>
      <w:r>
        <w:rPr>
          <w:rFonts w:hint="eastAsia"/>
        </w:rPr>
        <w:t>实体和属性定义</w:t>
      </w:r>
      <w:bookmarkEnd w:id="36"/>
      <w:bookmarkEnd w:id="37"/>
      <w:bookmarkEnd w:id="38"/>
    </w:p>
    <w:p w14:paraId="34FCE49D" w14:textId="77777777" w:rsidR="00214E36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3.1.1.1</w:t>
      </w:r>
      <w:r>
        <w:rPr>
          <w:rFonts w:ascii="Times New Roman" w:eastAsia="宋体" w:hAnsi="Times New Roman" w:cs="Times New Roman"/>
          <w:b/>
          <w:sz w:val="28"/>
        </w:rPr>
        <w:t>用户模块</w:t>
      </w:r>
    </w:p>
    <w:p w14:paraId="3441DB2F" w14:textId="77777777" w:rsidR="002C76F9" w:rsidRDefault="002C76F9">
      <w:pPr>
        <w:spacing w:before="120" w:after="120"/>
        <w:jc w:val="left"/>
      </w:pPr>
    </w:p>
    <w:p w14:paraId="1B3A15E9" w14:textId="5CC5A73F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1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7D5FD23A" w14:textId="438EB018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账号</w:t>
      </w:r>
      <w:r w:rsidRPr="00F6156C">
        <w:rPr>
          <w:rFonts w:ascii="Times New Roman" w:eastAsia="宋体" w:hAnsi="Times New Roman" w:cs="Times New Roman" w:hint="eastAsia"/>
          <w:sz w:val="22"/>
        </w:rPr>
        <w:t>表</w:t>
      </w:r>
    </w:p>
    <w:p w14:paraId="0692DD75" w14:textId="4413D380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</w:t>
      </w:r>
      <w:r w:rsidR="0083644F">
        <w:rPr>
          <w:rFonts w:ascii="Times New Roman" w:eastAsia="宋体" w:hAnsi="Times New Roman" w:cs="Times New Roman" w:hint="eastAsia"/>
          <w:sz w:val="22"/>
        </w:rPr>
        <w:t>ID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密码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="0083644F">
        <w:rPr>
          <w:rFonts w:ascii="Times New Roman" w:eastAsia="宋体" w:hAnsi="Times New Roman" w:cs="Times New Roman"/>
          <w:sz w:val="22"/>
        </w:rPr>
        <w:t xml:space="preserve"> </w:t>
      </w:r>
      <w:r w:rsidRPr="00F6156C">
        <w:rPr>
          <w:rFonts w:ascii="Times New Roman" w:eastAsia="宋体" w:hAnsi="Times New Roman" w:cs="Times New Roman" w:hint="eastAsia"/>
          <w:sz w:val="22"/>
        </w:rPr>
        <w:t>邮箱</w:t>
      </w:r>
      <w:r w:rsidRPr="00F6156C">
        <w:rPr>
          <w:rFonts w:ascii="Times New Roman" w:eastAsia="宋体" w:hAnsi="Times New Roman" w:cs="Times New Roman" w:hint="eastAsia"/>
          <w:sz w:val="22"/>
        </w:rPr>
        <w:t>,</w:t>
      </w:r>
      <w:r w:rsidRPr="00F6156C">
        <w:rPr>
          <w:rFonts w:ascii="Times New Roman" w:eastAsia="宋体" w:hAnsi="Times New Roman" w:cs="Times New Roman" w:hint="eastAsia"/>
          <w:sz w:val="22"/>
        </w:rPr>
        <w:t>用户名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头像</w:t>
      </w:r>
      <w:r w:rsidRPr="00F6156C">
        <w:rPr>
          <w:rFonts w:ascii="Times New Roman" w:eastAsia="宋体" w:hAnsi="Times New Roman" w:cs="Times New Roman" w:hint="eastAsia"/>
          <w:sz w:val="22"/>
        </w:rPr>
        <w:t>ID,</w:t>
      </w:r>
      <w:r w:rsidR="002469DF">
        <w:rPr>
          <w:rFonts w:ascii="Times New Roman" w:eastAsia="宋体" w:hAnsi="Times New Roman" w:cs="Times New Roman" w:hint="eastAsia"/>
          <w:sz w:val="22"/>
        </w:rPr>
        <w:t>注册时间</w:t>
      </w:r>
      <w:r w:rsidR="002469DF">
        <w:rPr>
          <w:rFonts w:ascii="Times New Roman" w:eastAsia="宋体" w:hAnsi="Times New Roman" w:cs="Times New Roman" w:hint="eastAsia"/>
          <w:sz w:val="22"/>
        </w:rPr>
        <w:t>,</w:t>
      </w:r>
      <w:r w:rsidR="002469DF">
        <w:rPr>
          <w:rFonts w:ascii="Times New Roman" w:eastAsia="宋体" w:hAnsi="Times New Roman" w:cs="Times New Roman" w:hint="eastAsia"/>
          <w:sz w:val="22"/>
        </w:rPr>
        <w:t>性别</w:t>
      </w:r>
      <w:r w:rsidR="002469DF">
        <w:rPr>
          <w:rFonts w:ascii="Times New Roman" w:eastAsia="宋体" w:hAnsi="Times New Roman" w:cs="Times New Roman" w:hint="eastAsia"/>
          <w:sz w:val="22"/>
        </w:rPr>
        <w:t>,</w:t>
      </w:r>
      <w:r w:rsidR="002469DF">
        <w:rPr>
          <w:rFonts w:ascii="Times New Roman" w:eastAsia="宋体" w:hAnsi="Times New Roman" w:cs="Times New Roman" w:hint="eastAsia"/>
          <w:sz w:val="22"/>
        </w:rPr>
        <w:t>电话</w:t>
      </w:r>
    </w:p>
    <w:p w14:paraId="748571AF" w14:textId="3C2A386C" w:rsidR="00214E36" w:rsidRDefault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用户</w:t>
      </w:r>
      <w:r w:rsidR="00462011"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头像</w:t>
      </w:r>
      <w:r w:rsidRPr="00F6156C"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 w:hint="eastAsia"/>
          <w:sz w:val="22"/>
        </w:rPr>
        <w:t>unique</w:t>
      </w:r>
      <w:r>
        <w:rPr>
          <w:rFonts w:ascii="Times New Roman" w:eastAsia="宋体" w:hAnsi="Times New Roman" w:cs="Times New Roman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邮箱</w:t>
      </w:r>
    </w:p>
    <w:p w14:paraId="5C598C78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775FFC49" w14:textId="77777777" w:rsidR="002469DF" w:rsidRDefault="002469DF">
      <w:pPr>
        <w:jc w:val="left"/>
        <w:rPr>
          <w:rFonts w:ascii="Times New Roman" w:eastAsia="宋体" w:hAnsi="Times New Roman" w:cs="Times New Roman"/>
          <w:sz w:val="22"/>
        </w:rPr>
      </w:pPr>
    </w:p>
    <w:p w14:paraId="1EC45C87" w14:textId="15782629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(</w:t>
      </w:r>
      <w:r w:rsidR="00477ADF"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)</w:t>
      </w:r>
    </w:p>
    <w:p w14:paraId="4F8BD4F5" w14:textId="34E5C565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头像表</w:t>
      </w:r>
    </w:p>
    <w:p w14:paraId="420526A6" w14:textId="6E7A3A8D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属性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</w:t>
      </w:r>
      <w:r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头像图片</w:t>
      </w:r>
      <w:r w:rsidR="002469DF">
        <w:rPr>
          <w:rFonts w:ascii="Times New Roman" w:eastAsia="宋体" w:hAnsi="Times New Roman" w:cs="Times New Roman" w:hint="eastAsia"/>
          <w:sz w:val="22"/>
        </w:rPr>
        <w:t>路径</w:t>
      </w:r>
    </w:p>
    <w:p w14:paraId="746B91DF" w14:textId="4F85728F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约束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/>
          <w:sz w:val="22"/>
        </w:rPr>
        <w:t xml:space="preserve">    </w:t>
      </w:r>
      <w:r>
        <w:rPr>
          <w:rFonts w:ascii="Times New Roman" w:eastAsia="宋体" w:hAnsi="Times New Roman" w:cs="Times New Roman" w:hint="eastAsia"/>
          <w:sz w:val="22"/>
        </w:rPr>
        <w:t>主键</w:t>
      </w:r>
      <w:r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头像</w:t>
      </w:r>
      <w:r>
        <w:rPr>
          <w:rFonts w:ascii="Times New Roman" w:eastAsia="宋体" w:hAnsi="Times New Roman" w:cs="Times New Roman" w:hint="eastAsia"/>
          <w:sz w:val="22"/>
        </w:rPr>
        <w:t>ID</w:t>
      </w:r>
    </w:p>
    <w:p w14:paraId="127508E6" w14:textId="77777777" w:rsidR="0083644F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0CA7C75E" w14:textId="77777777" w:rsidR="0083644F" w:rsidRPr="00F6156C" w:rsidRDefault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17C0DF64" w14:textId="5D46B606" w:rsidR="00F6156C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3.1.1.2</w:t>
      </w:r>
      <w:r w:rsidR="00F6156C">
        <w:rPr>
          <w:rFonts w:ascii="Times New Roman" w:eastAsia="宋体" w:hAnsi="Times New Roman" w:cs="Times New Roman" w:hint="eastAsia"/>
          <w:b/>
          <w:sz w:val="28"/>
        </w:rPr>
        <w:t>个人图片模块</w:t>
      </w:r>
    </w:p>
    <w:p w14:paraId="59133C76" w14:textId="77777777" w:rsidR="002C76F9" w:rsidRDefault="002C76F9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3EA94F9C" w14:textId="489C9187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1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7C5DFE4B" w14:textId="49A17312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原始图片表</w:t>
      </w:r>
    </w:p>
    <w:p w14:paraId="14C61B86" w14:textId="3987CFE5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图片位置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图片上传时间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所属用户账号，图片名字，收藏标志</w:t>
      </w:r>
    </w:p>
    <w:p w14:paraId="2596DD35" w14:textId="038DEA93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用户账号</w:t>
      </w:r>
      <w:r w:rsidRPr="00F6156C">
        <w:rPr>
          <w:rFonts w:ascii="Times New Roman" w:eastAsia="宋体" w:hAnsi="Times New Roman" w:cs="Times New Roman" w:hint="eastAsia"/>
          <w:sz w:val="22"/>
        </w:rPr>
        <w:t>(</w:t>
      </w:r>
      <w:r w:rsidRPr="00F6156C">
        <w:rPr>
          <w:rFonts w:ascii="Times New Roman" w:eastAsia="宋体" w:hAnsi="Times New Roman" w:cs="Times New Roman" w:hint="eastAsia"/>
          <w:sz w:val="22"/>
        </w:rPr>
        <w:t>用户表</w:t>
      </w:r>
      <w:r w:rsidRPr="00F6156C">
        <w:rPr>
          <w:rFonts w:ascii="Times New Roman" w:eastAsia="宋体" w:hAnsi="Times New Roman" w:cs="Times New Roman" w:hint="eastAsia"/>
          <w:sz w:val="22"/>
        </w:rPr>
        <w:t>)</w:t>
      </w:r>
    </w:p>
    <w:p w14:paraId="63E1206B" w14:textId="77777777" w:rsidR="002C76F9" w:rsidRDefault="002C76F9" w:rsidP="00F6156C">
      <w:pPr>
        <w:spacing w:before="120" w:after="120"/>
        <w:jc w:val="left"/>
      </w:pPr>
    </w:p>
    <w:p w14:paraId="1ABB8434" w14:textId="77777777" w:rsidR="002469DF" w:rsidRDefault="002469DF" w:rsidP="00F6156C">
      <w:pPr>
        <w:spacing w:before="120" w:after="120"/>
        <w:jc w:val="left"/>
      </w:pPr>
    </w:p>
    <w:p w14:paraId="507A59D4" w14:textId="5EBB4ABC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（</w:t>
      </w:r>
      <w:r w:rsidRPr="00F6156C">
        <w:rPr>
          <w:rFonts w:ascii="Times New Roman" w:eastAsia="宋体" w:hAnsi="Times New Roman" w:cs="Times New Roman" w:hint="eastAsia"/>
          <w:sz w:val="22"/>
        </w:rPr>
        <w:t>2</w:t>
      </w:r>
      <w:r w:rsidRPr="00F6156C">
        <w:rPr>
          <w:rFonts w:ascii="Times New Roman" w:eastAsia="宋体" w:hAnsi="Times New Roman" w:cs="Times New Roman" w:hint="eastAsia"/>
          <w:sz w:val="22"/>
        </w:rPr>
        <w:t>）</w:t>
      </w:r>
    </w:p>
    <w:p w14:paraId="07B5468A" w14:textId="62F9A833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实体名称</w:t>
      </w:r>
      <w:r>
        <w:rPr>
          <w:rFonts w:ascii="Times New Roman" w:eastAsia="宋体" w:hAnsi="Times New Roman" w:cs="Times New Roman" w:hint="eastAsia"/>
          <w:sz w:val="22"/>
        </w:rPr>
        <w:t>:</w:t>
      </w:r>
      <w:r w:rsidR="00BC0665">
        <w:rPr>
          <w:rFonts w:ascii="Times New Roman" w:eastAsia="宋体" w:hAnsi="Times New Roman" w:cs="Times New Roman" w:hint="eastAsia"/>
          <w:sz w:val="22"/>
        </w:rPr>
        <w:t>去噪</w:t>
      </w:r>
      <w:r w:rsidRPr="00F6156C">
        <w:rPr>
          <w:rFonts w:ascii="Times New Roman" w:eastAsia="宋体" w:hAnsi="Times New Roman" w:cs="Times New Roman" w:hint="eastAsia"/>
          <w:sz w:val="22"/>
        </w:rPr>
        <w:t>图片表</w:t>
      </w:r>
    </w:p>
    <w:p w14:paraId="08A09A59" w14:textId="622538AB" w:rsidR="00F6156C" w:rsidRPr="00F6156C" w:rsidRDefault="00F6156C" w:rsidP="00F6156C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属性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图片位置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图片生成时间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图片名字</w:t>
      </w:r>
      <w:r w:rsidR="00E57926">
        <w:rPr>
          <w:rFonts w:ascii="Times New Roman" w:eastAsia="宋体" w:hAnsi="Times New Roman" w:cs="Times New Roman" w:hint="eastAsia"/>
          <w:sz w:val="22"/>
        </w:rPr>
        <w:t>,</w:t>
      </w:r>
      <w:r w:rsidRPr="00F6156C">
        <w:rPr>
          <w:rFonts w:ascii="Times New Roman" w:eastAsia="宋体" w:hAnsi="Times New Roman" w:cs="Times New Roman" w:hint="eastAsia"/>
          <w:sz w:val="22"/>
        </w:rPr>
        <w:t>去噪模式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F6156C">
        <w:rPr>
          <w:rFonts w:ascii="Times New Roman" w:eastAsia="宋体" w:hAnsi="Times New Roman" w:cs="Times New Roman" w:hint="eastAsia"/>
          <w:sz w:val="22"/>
        </w:rPr>
        <w:t>收藏标志</w:t>
      </w:r>
      <w:r w:rsidR="00E57926">
        <w:rPr>
          <w:rFonts w:ascii="Times New Roman" w:eastAsia="宋体" w:hAnsi="Times New Roman" w:cs="Times New Roman" w:hint="eastAsia"/>
          <w:sz w:val="22"/>
        </w:rPr>
        <w:t>,</w:t>
      </w:r>
      <w:r w:rsidR="00E57926">
        <w:rPr>
          <w:rFonts w:ascii="Times New Roman" w:eastAsia="宋体" w:hAnsi="Times New Roman" w:cs="Times New Roman" w:hint="eastAsia"/>
          <w:sz w:val="22"/>
        </w:rPr>
        <w:t>准确度</w:t>
      </w:r>
      <w:r w:rsidR="00E57926">
        <w:rPr>
          <w:rFonts w:ascii="Times New Roman" w:eastAsia="宋体" w:hAnsi="Times New Roman" w:cs="Times New Roman" w:hint="eastAsia"/>
          <w:sz w:val="22"/>
        </w:rPr>
        <w:t>,</w:t>
      </w:r>
      <w:r w:rsidR="00E57926">
        <w:rPr>
          <w:rFonts w:ascii="Times New Roman" w:eastAsia="宋体" w:hAnsi="Times New Roman" w:cs="Times New Roman" w:hint="eastAsia"/>
          <w:sz w:val="22"/>
        </w:rPr>
        <w:t>清晰度</w:t>
      </w:r>
      <w:r w:rsidR="00E57926">
        <w:rPr>
          <w:rFonts w:ascii="Times New Roman" w:eastAsia="宋体" w:hAnsi="Times New Roman" w:cs="Times New Roman" w:hint="eastAsia"/>
          <w:sz w:val="22"/>
        </w:rPr>
        <w:t>,</w:t>
      </w:r>
      <w:r w:rsidR="00E57926">
        <w:rPr>
          <w:rFonts w:ascii="Times New Roman" w:eastAsia="宋体" w:hAnsi="Times New Roman" w:cs="Times New Roman" w:hint="eastAsia"/>
          <w:sz w:val="22"/>
        </w:rPr>
        <w:t>原图编号</w:t>
      </w:r>
    </w:p>
    <w:p w14:paraId="3F43A9E7" w14:textId="5EB04735" w:rsidR="002C76F9" w:rsidRDefault="00F6156C" w:rsidP="0083644F">
      <w:pPr>
        <w:jc w:val="left"/>
        <w:rPr>
          <w:rFonts w:ascii="Times New Roman" w:eastAsia="宋体" w:hAnsi="Times New Roman" w:cs="Times New Roman"/>
          <w:sz w:val="22"/>
        </w:rPr>
      </w:pPr>
      <w:r w:rsidRPr="00F6156C">
        <w:rPr>
          <w:rFonts w:ascii="Times New Roman" w:eastAsia="宋体" w:hAnsi="Times New Roman" w:cs="Times New Roman" w:hint="eastAsia"/>
          <w:sz w:val="22"/>
        </w:rPr>
        <w:t>约束</w:t>
      </w:r>
      <w:r w:rsidRPr="00F6156C">
        <w:rPr>
          <w:rFonts w:ascii="Times New Roman" w:eastAsia="宋体" w:hAnsi="Times New Roman" w:cs="Times New Roman" w:hint="eastAsia"/>
          <w:sz w:val="22"/>
        </w:rPr>
        <w:t>:</w:t>
      </w:r>
      <w:r w:rsidRPr="00F6156C">
        <w:rPr>
          <w:rFonts w:ascii="Times New Roman" w:eastAsia="宋体" w:hAnsi="Times New Roman" w:cs="Times New Roman"/>
          <w:sz w:val="22"/>
        </w:rPr>
        <w:t xml:space="preserve">    </w:t>
      </w:r>
      <w:r w:rsidRPr="00F6156C">
        <w:rPr>
          <w:rFonts w:ascii="Times New Roman" w:eastAsia="宋体" w:hAnsi="Times New Roman" w:cs="Times New Roman" w:hint="eastAsia"/>
          <w:sz w:val="22"/>
        </w:rPr>
        <w:t>主键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F6156C">
        <w:rPr>
          <w:rFonts w:ascii="Times New Roman" w:eastAsia="宋体" w:hAnsi="Times New Roman" w:cs="Times New Roman" w:hint="eastAsia"/>
          <w:sz w:val="22"/>
        </w:rPr>
        <w:t>图片编号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 </w:t>
      </w:r>
      <w:r w:rsidRPr="00F6156C">
        <w:rPr>
          <w:rFonts w:ascii="Times New Roman" w:eastAsia="宋体" w:hAnsi="Times New Roman" w:cs="Times New Roman"/>
          <w:sz w:val="22"/>
        </w:rPr>
        <w:t xml:space="preserve">     </w:t>
      </w:r>
      <w:r w:rsidRPr="00F6156C">
        <w:rPr>
          <w:rFonts w:ascii="Times New Roman" w:eastAsia="宋体" w:hAnsi="Times New Roman" w:cs="Times New Roman" w:hint="eastAsia"/>
          <w:sz w:val="22"/>
        </w:rPr>
        <w:t>外键</w:t>
      </w:r>
      <w:r w:rsidRPr="00F6156C">
        <w:rPr>
          <w:rFonts w:ascii="Times New Roman" w:eastAsia="宋体" w:hAnsi="Times New Roman" w:cs="Times New Roman" w:hint="eastAsia"/>
          <w:sz w:val="22"/>
        </w:rPr>
        <w:t xml:space="preserve">: </w:t>
      </w:r>
      <w:r w:rsidR="00E57926">
        <w:rPr>
          <w:rFonts w:ascii="Times New Roman" w:eastAsia="宋体" w:hAnsi="Times New Roman" w:cs="Times New Roman" w:hint="eastAsia"/>
          <w:sz w:val="22"/>
        </w:rPr>
        <w:t>原始图片编号</w:t>
      </w:r>
    </w:p>
    <w:p w14:paraId="217FB0AF" w14:textId="77777777" w:rsidR="00E57926" w:rsidRPr="0083644F" w:rsidRDefault="00E57926" w:rsidP="0083644F">
      <w:pPr>
        <w:jc w:val="left"/>
        <w:rPr>
          <w:rFonts w:ascii="Times New Roman" w:eastAsia="宋体" w:hAnsi="Times New Roman" w:cs="Times New Roman"/>
          <w:sz w:val="22"/>
        </w:rPr>
      </w:pPr>
    </w:p>
    <w:p w14:paraId="3AB81586" w14:textId="77777777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663CEE54" w14:textId="77777777" w:rsidR="002469DF" w:rsidRDefault="002469DF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0E065CEA" w14:textId="77777777" w:rsidR="002469DF" w:rsidRPr="00714F25" w:rsidRDefault="002469DF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444B2D5A" w14:textId="0F35713C" w:rsidR="00214E36" w:rsidRDefault="000D413C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lastRenderedPageBreak/>
        <w:t>3.1.1.3</w:t>
      </w:r>
      <w:r w:rsidR="00714F25">
        <w:rPr>
          <w:rFonts w:ascii="Times New Roman" w:eastAsia="宋体" w:hAnsi="Times New Roman" w:cs="Times New Roman" w:hint="eastAsia"/>
          <w:b/>
          <w:sz w:val="28"/>
        </w:rPr>
        <w:t>社区图片</w:t>
      </w:r>
      <w:r>
        <w:rPr>
          <w:rFonts w:ascii="Times New Roman" w:eastAsia="宋体" w:hAnsi="Times New Roman" w:cs="Times New Roman"/>
          <w:b/>
          <w:sz w:val="28"/>
        </w:rPr>
        <w:t>模块</w:t>
      </w:r>
    </w:p>
    <w:p w14:paraId="449644A5" w14:textId="77777777" w:rsidR="002C76F9" w:rsidRDefault="002C76F9">
      <w:pPr>
        <w:spacing w:before="120" w:after="120"/>
        <w:jc w:val="left"/>
      </w:pPr>
    </w:p>
    <w:p w14:paraId="6BE73E8F" w14:textId="4EE5D960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（</w:t>
      </w:r>
      <w:r w:rsidRPr="00714F25">
        <w:rPr>
          <w:rFonts w:ascii="Times New Roman" w:eastAsia="宋体" w:hAnsi="Times New Roman" w:cs="Times New Roman" w:hint="eastAsia"/>
          <w:sz w:val="22"/>
        </w:rPr>
        <w:t>1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41A6A2E2" w14:textId="4FAC358D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</w:t>
      </w:r>
      <w:r>
        <w:rPr>
          <w:rFonts w:ascii="Times New Roman" w:eastAsia="宋体" w:hAnsi="Times New Roman" w:cs="Times New Roman" w:hint="eastAsia"/>
          <w:sz w:val="22"/>
        </w:rPr>
        <w:t>社区</w:t>
      </w:r>
      <w:r w:rsidRPr="00714F25">
        <w:rPr>
          <w:rFonts w:ascii="Times New Roman" w:eastAsia="宋体" w:hAnsi="Times New Roman" w:cs="Times New Roman" w:hint="eastAsia"/>
          <w:sz w:val="22"/>
        </w:rPr>
        <w:t>图片</w:t>
      </w:r>
      <w:r>
        <w:rPr>
          <w:rFonts w:ascii="Times New Roman" w:eastAsia="宋体" w:hAnsi="Times New Roman" w:cs="Times New Roman" w:hint="eastAsia"/>
          <w:sz w:val="22"/>
        </w:rPr>
        <w:t>表</w:t>
      </w:r>
    </w:p>
    <w:p w14:paraId="5B692936" w14:textId="2F7666D6" w:rsidR="00714F25" w:rsidRPr="00714F25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图片位置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图片分享时间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分享的用户账号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点赞数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图片名字</w:t>
      </w:r>
      <w:r w:rsidRPr="00714F25">
        <w:rPr>
          <w:rFonts w:ascii="Times New Roman" w:eastAsia="宋体" w:hAnsi="Times New Roman" w:cs="Times New Roman" w:hint="eastAsia"/>
          <w:sz w:val="22"/>
        </w:rPr>
        <w:t>,</w:t>
      </w:r>
      <w:r w:rsidRPr="00714F25">
        <w:rPr>
          <w:rFonts w:ascii="Times New Roman" w:eastAsia="宋体" w:hAnsi="Times New Roman" w:cs="Times New Roman" w:hint="eastAsia"/>
          <w:sz w:val="22"/>
        </w:rPr>
        <w:t>图片描述</w:t>
      </w:r>
    </w:p>
    <w:p w14:paraId="76309826" w14:textId="07C8DAC1" w:rsidR="00214E36" w:rsidRDefault="00714F25" w:rsidP="00714F25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用户账号</w:t>
      </w:r>
      <w:r w:rsidRPr="00714F25">
        <w:rPr>
          <w:rFonts w:ascii="Times New Roman" w:eastAsia="宋体" w:hAnsi="Times New Roman" w:cs="Times New Roman" w:hint="eastAsia"/>
          <w:sz w:val="22"/>
        </w:rPr>
        <w:t>(</w:t>
      </w:r>
      <w:r w:rsidRPr="00714F25">
        <w:rPr>
          <w:rFonts w:ascii="Times New Roman" w:eastAsia="宋体" w:hAnsi="Times New Roman" w:cs="Times New Roman" w:hint="eastAsia"/>
          <w:sz w:val="22"/>
        </w:rPr>
        <w:t>用户表</w:t>
      </w:r>
      <w:r w:rsidRPr="00714F25">
        <w:rPr>
          <w:rFonts w:ascii="Times New Roman" w:eastAsia="宋体" w:hAnsi="Times New Roman" w:cs="Times New Roman" w:hint="eastAsia"/>
          <w:sz w:val="22"/>
        </w:rPr>
        <w:t>)</w:t>
      </w:r>
    </w:p>
    <w:p w14:paraId="3FF14D1C" w14:textId="77777777" w:rsidR="008C47D7" w:rsidRDefault="008C47D7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123CF08C" w14:textId="3E296805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865524F" w14:textId="6D702C2E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2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42137F1C" w14:textId="65695FDD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</w:t>
      </w:r>
      <w:r>
        <w:rPr>
          <w:rFonts w:ascii="Times New Roman" w:eastAsia="宋体" w:hAnsi="Times New Roman" w:cs="Times New Roman" w:hint="eastAsia"/>
          <w:sz w:val="22"/>
        </w:rPr>
        <w:t>封禁记录表</w:t>
      </w:r>
    </w:p>
    <w:p w14:paraId="010029EC" w14:textId="49CE65F3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>封禁记录</w:t>
      </w:r>
      <w:r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封禁起始时间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封禁结束时间</w:t>
      </w:r>
      <w:r>
        <w:rPr>
          <w:rFonts w:ascii="Times New Roman" w:eastAsia="宋体" w:hAnsi="Times New Roman" w:cs="Times New Roman" w:hint="eastAsia"/>
          <w:sz w:val="22"/>
        </w:rPr>
        <w:t>,</w:t>
      </w:r>
      <w:r>
        <w:rPr>
          <w:rFonts w:ascii="Times New Roman" w:eastAsia="宋体" w:hAnsi="Times New Roman" w:cs="Times New Roman" w:hint="eastAsia"/>
          <w:sz w:val="22"/>
        </w:rPr>
        <w:t>封禁用户</w:t>
      </w:r>
      <w:r>
        <w:rPr>
          <w:rFonts w:ascii="Times New Roman" w:eastAsia="宋体" w:hAnsi="Times New Roman" w:cs="Times New Roman" w:hint="eastAsia"/>
          <w:sz w:val="22"/>
        </w:rPr>
        <w:t>ID</w:t>
      </w:r>
      <w:r w:rsidRPr="00714F25">
        <w:rPr>
          <w:rFonts w:ascii="Times New Roman" w:eastAsia="宋体" w:hAnsi="Times New Roman" w:cs="Times New Roman"/>
          <w:sz w:val="22"/>
        </w:rPr>
        <w:t xml:space="preserve"> </w:t>
      </w:r>
    </w:p>
    <w:p w14:paraId="7E54E08D" w14:textId="5FE1E3DC" w:rsidR="002469DF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>
        <w:rPr>
          <w:rFonts w:ascii="Times New Roman" w:eastAsia="宋体" w:hAnsi="Times New Roman" w:cs="Times New Roman" w:hint="eastAsia"/>
          <w:sz w:val="22"/>
        </w:rPr>
        <w:t>封禁记录</w:t>
      </w:r>
      <w:r>
        <w:rPr>
          <w:rFonts w:ascii="Times New Roman" w:eastAsia="宋体" w:hAnsi="Times New Roman" w:cs="Times New Roman" w:hint="eastAsia"/>
          <w:sz w:val="22"/>
        </w:rPr>
        <w:t xml:space="preserve">ID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>
        <w:rPr>
          <w:rFonts w:ascii="Times New Roman" w:eastAsia="宋体" w:hAnsi="Times New Roman" w:cs="Times New Roman" w:hint="eastAsia"/>
          <w:sz w:val="22"/>
        </w:rPr>
        <w:t>封禁用户</w:t>
      </w:r>
      <w:r>
        <w:rPr>
          <w:rFonts w:ascii="Times New Roman" w:eastAsia="宋体" w:hAnsi="Times New Roman" w:cs="Times New Roman" w:hint="eastAsia"/>
          <w:sz w:val="22"/>
        </w:rPr>
        <w:t>ID</w:t>
      </w:r>
    </w:p>
    <w:p w14:paraId="7F3DD6BC" w14:textId="77777777" w:rsidR="002469DF" w:rsidRDefault="002469DF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686FEAD5" w14:textId="6EEF6E2B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 w:rsidRPr="00714F25">
        <w:rPr>
          <w:rFonts w:ascii="Times New Roman" w:eastAsia="宋体" w:hAnsi="Times New Roman" w:cs="Times New Roman" w:hint="eastAsia"/>
          <w:sz w:val="22"/>
        </w:rPr>
        <w:t>）</w:t>
      </w:r>
    </w:p>
    <w:p w14:paraId="2890DC6D" w14:textId="2BB09ECB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实体名称：</w:t>
      </w:r>
      <w:r>
        <w:rPr>
          <w:rFonts w:ascii="Times New Roman" w:eastAsia="宋体" w:hAnsi="Times New Roman" w:cs="Times New Roman" w:hint="eastAsia"/>
          <w:sz w:val="22"/>
        </w:rPr>
        <w:t>评论表</w:t>
      </w:r>
    </w:p>
    <w:p w14:paraId="5864FC6A" w14:textId="77777777" w:rsidR="002469DF" w:rsidRPr="00714F25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属性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图片位置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图片分享时间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分享的用户账号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点赞数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, </w:t>
      </w:r>
      <w:r w:rsidRPr="00714F25">
        <w:rPr>
          <w:rFonts w:ascii="Times New Roman" w:eastAsia="宋体" w:hAnsi="Times New Roman" w:cs="Times New Roman" w:hint="eastAsia"/>
          <w:sz w:val="22"/>
        </w:rPr>
        <w:t>图片名字</w:t>
      </w:r>
      <w:r w:rsidRPr="00714F25">
        <w:rPr>
          <w:rFonts w:ascii="Times New Roman" w:eastAsia="宋体" w:hAnsi="Times New Roman" w:cs="Times New Roman" w:hint="eastAsia"/>
          <w:sz w:val="22"/>
        </w:rPr>
        <w:t>,</w:t>
      </w:r>
      <w:r w:rsidRPr="00714F25">
        <w:rPr>
          <w:rFonts w:ascii="Times New Roman" w:eastAsia="宋体" w:hAnsi="Times New Roman" w:cs="Times New Roman" w:hint="eastAsia"/>
          <w:sz w:val="22"/>
        </w:rPr>
        <w:t>图片描述</w:t>
      </w:r>
    </w:p>
    <w:p w14:paraId="35345EE7" w14:textId="77777777" w:rsidR="002469DF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714F25">
        <w:rPr>
          <w:rFonts w:ascii="Times New Roman" w:eastAsia="宋体" w:hAnsi="Times New Roman" w:cs="Times New Roman" w:hint="eastAsia"/>
          <w:sz w:val="22"/>
        </w:rPr>
        <w:t>约束</w:t>
      </w:r>
      <w:r w:rsidRPr="00714F25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714F25">
        <w:rPr>
          <w:rFonts w:ascii="Times New Roman" w:eastAsia="宋体" w:hAnsi="Times New Roman" w:cs="Times New Roman" w:hint="eastAsia"/>
          <w:sz w:val="22"/>
        </w:rPr>
        <w:t>主键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图片编号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714F25">
        <w:rPr>
          <w:rFonts w:ascii="Times New Roman" w:eastAsia="宋体" w:hAnsi="Times New Roman" w:cs="Times New Roman" w:hint="eastAsia"/>
          <w:sz w:val="22"/>
        </w:rPr>
        <w:t>外键</w:t>
      </w:r>
      <w:r w:rsidRPr="00714F25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714F25">
        <w:rPr>
          <w:rFonts w:ascii="Times New Roman" w:eastAsia="宋体" w:hAnsi="Times New Roman" w:cs="Times New Roman" w:hint="eastAsia"/>
          <w:sz w:val="22"/>
        </w:rPr>
        <w:t>用户账号</w:t>
      </w:r>
      <w:r w:rsidRPr="00714F25">
        <w:rPr>
          <w:rFonts w:ascii="Times New Roman" w:eastAsia="宋体" w:hAnsi="Times New Roman" w:cs="Times New Roman" w:hint="eastAsia"/>
          <w:sz w:val="22"/>
        </w:rPr>
        <w:t>(</w:t>
      </w:r>
      <w:r w:rsidRPr="00714F25">
        <w:rPr>
          <w:rFonts w:ascii="Times New Roman" w:eastAsia="宋体" w:hAnsi="Times New Roman" w:cs="Times New Roman" w:hint="eastAsia"/>
          <w:sz w:val="22"/>
        </w:rPr>
        <w:t>用户表</w:t>
      </w:r>
      <w:r w:rsidRPr="00714F25">
        <w:rPr>
          <w:rFonts w:ascii="Times New Roman" w:eastAsia="宋体" w:hAnsi="Times New Roman" w:cs="Times New Roman" w:hint="eastAsia"/>
          <w:sz w:val="22"/>
        </w:rPr>
        <w:t>)</w:t>
      </w:r>
    </w:p>
    <w:p w14:paraId="36F17706" w14:textId="77777777" w:rsidR="002469DF" w:rsidRPr="002469DF" w:rsidRDefault="002469DF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5467A02" w14:textId="77777777" w:rsidR="002C76F9" w:rsidRDefault="002C76F9" w:rsidP="00714F25">
      <w:pPr>
        <w:jc w:val="left"/>
        <w:rPr>
          <w:rFonts w:ascii="Times New Roman" w:eastAsia="宋体" w:hAnsi="Times New Roman" w:cs="Times New Roman"/>
          <w:sz w:val="22"/>
        </w:rPr>
      </w:pPr>
    </w:p>
    <w:p w14:paraId="5F378D3A" w14:textId="7131D597" w:rsidR="008C47D7" w:rsidRDefault="008C47D7" w:rsidP="008C47D7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3.1.1.4</w:t>
      </w:r>
      <w:r>
        <w:rPr>
          <w:rFonts w:ascii="Times New Roman" w:eastAsia="宋体" w:hAnsi="Times New Roman" w:cs="Times New Roman" w:hint="eastAsia"/>
          <w:b/>
          <w:sz w:val="28"/>
        </w:rPr>
        <w:t>管理审核</w:t>
      </w:r>
      <w:r>
        <w:rPr>
          <w:rFonts w:ascii="Times New Roman" w:eastAsia="宋体" w:hAnsi="Times New Roman" w:cs="Times New Roman"/>
          <w:b/>
          <w:sz w:val="28"/>
        </w:rPr>
        <w:t>模块</w:t>
      </w:r>
    </w:p>
    <w:p w14:paraId="6650F4B2" w14:textId="77777777" w:rsidR="002C76F9" w:rsidRPr="008C47D7" w:rsidRDefault="002C76F9" w:rsidP="008C47D7">
      <w:pPr>
        <w:spacing w:before="120" w:after="120"/>
        <w:jc w:val="left"/>
        <w:rPr>
          <w:rFonts w:ascii="Times New Roman" w:eastAsia="宋体" w:hAnsi="Times New Roman" w:cs="Times New Roman"/>
          <w:b/>
          <w:sz w:val="28"/>
        </w:rPr>
      </w:pPr>
    </w:p>
    <w:p w14:paraId="5E9416F3" w14:textId="01A62497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 w:rsidRPr="008C47D7">
        <w:rPr>
          <w:rFonts w:ascii="Times New Roman" w:eastAsia="宋体" w:hAnsi="Times New Roman" w:cs="Times New Roman" w:hint="eastAsia"/>
          <w:sz w:val="22"/>
        </w:rPr>
        <w:t>1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512435EF" w14:textId="5DD6555F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管理员表</w:t>
      </w:r>
    </w:p>
    <w:p w14:paraId="322B5895" w14:textId="76295375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账号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密码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用户名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</w:p>
    <w:p w14:paraId="01C4C6F9" w14:textId="25273668" w:rsidR="002C76F9" w:rsidRDefault="008C47D7" w:rsidP="002469DF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账号</w:t>
      </w:r>
    </w:p>
    <w:p w14:paraId="10A3D799" w14:textId="77777777" w:rsidR="002469DF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</w:p>
    <w:p w14:paraId="32F73E16" w14:textId="77777777" w:rsidR="002469DF" w:rsidRPr="008C47D7" w:rsidRDefault="002469DF" w:rsidP="002469DF">
      <w:pPr>
        <w:jc w:val="left"/>
        <w:rPr>
          <w:rFonts w:ascii="Times New Roman" w:eastAsia="宋体" w:hAnsi="Times New Roman" w:cs="Times New Roman"/>
          <w:sz w:val="22"/>
        </w:rPr>
      </w:pPr>
    </w:p>
    <w:p w14:paraId="7BA99049" w14:textId="255274EF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 w:rsidRPr="008C47D7">
        <w:rPr>
          <w:rFonts w:ascii="Times New Roman" w:eastAsia="宋体" w:hAnsi="Times New Roman" w:cs="Times New Roman" w:hint="eastAsia"/>
          <w:sz w:val="22"/>
        </w:rPr>
        <w:t>2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39AD36C8" w14:textId="7ADDC6A5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实体名称：图片分享申请</w:t>
      </w:r>
      <w:r w:rsidR="00C14E69">
        <w:rPr>
          <w:rFonts w:ascii="Times New Roman" w:eastAsia="宋体" w:hAnsi="Times New Roman" w:cs="Times New Roman" w:hint="eastAsia"/>
          <w:sz w:val="22"/>
        </w:rPr>
        <w:t>记录</w:t>
      </w:r>
      <w:r w:rsidRPr="008C47D7">
        <w:rPr>
          <w:rFonts w:ascii="Times New Roman" w:eastAsia="宋体" w:hAnsi="Times New Roman" w:cs="Times New Roman" w:hint="eastAsia"/>
          <w:sz w:val="22"/>
        </w:rPr>
        <w:t>表</w:t>
      </w:r>
    </w:p>
    <w:p w14:paraId="455650BC" w14:textId="1BF18F5D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="00C14E69">
        <w:rPr>
          <w:rFonts w:ascii="Times New Roman" w:eastAsia="宋体" w:hAnsi="Times New Roman" w:cs="Times New Roman" w:hint="eastAsia"/>
          <w:sz w:val="22"/>
        </w:rPr>
        <w:t>申请记录</w:t>
      </w:r>
      <w:r w:rsidR="00C14E69">
        <w:rPr>
          <w:rFonts w:ascii="Times New Roman" w:eastAsia="宋体" w:hAnsi="Times New Roman" w:cs="Times New Roman" w:hint="eastAsia"/>
          <w:sz w:val="22"/>
        </w:rPr>
        <w:t>ID</w:t>
      </w:r>
      <w:r w:rsidR="00C14E69">
        <w:rPr>
          <w:rFonts w:ascii="Times New Roman" w:eastAsia="宋体" w:hAnsi="Times New Roman" w:cs="Times New Roman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申请图片</w:t>
      </w:r>
      <w:r w:rsidR="00C14E69">
        <w:rPr>
          <w:rFonts w:ascii="Times New Roman" w:eastAsia="宋体" w:hAnsi="Times New Roman" w:cs="Times New Roman" w:hint="eastAsia"/>
          <w:sz w:val="22"/>
        </w:rPr>
        <w:t>ID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图片名字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图片描述</w:t>
      </w:r>
      <w:r w:rsidR="00B91403">
        <w:rPr>
          <w:rFonts w:ascii="Times New Roman" w:eastAsia="宋体" w:hAnsi="Times New Roman" w:cs="Times New Roman" w:hint="eastAsia"/>
          <w:sz w:val="22"/>
        </w:rPr>
        <w:t>,</w:t>
      </w:r>
      <w:r w:rsidR="00B91403">
        <w:rPr>
          <w:rFonts w:ascii="Times New Roman" w:eastAsia="宋体" w:hAnsi="Times New Roman" w:cs="Times New Roman" w:hint="eastAsia"/>
          <w:sz w:val="22"/>
        </w:rPr>
        <w:t>是否去噪标志</w:t>
      </w:r>
    </w:p>
    <w:p w14:paraId="1375B3E5" w14:textId="31F7F230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申请</w:t>
      </w:r>
      <w:r w:rsidR="00C14E69">
        <w:rPr>
          <w:rFonts w:ascii="Times New Roman" w:eastAsia="宋体" w:hAnsi="Times New Roman" w:cs="Times New Roman" w:hint="eastAsia"/>
          <w:sz w:val="22"/>
        </w:rPr>
        <w:t>记录</w:t>
      </w:r>
      <w:r w:rsidR="00C14E69">
        <w:rPr>
          <w:rFonts w:ascii="Times New Roman" w:eastAsia="宋体" w:hAnsi="Times New Roman" w:cs="Times New Roman" w:hint="eastAsia"/>
          <w:sz w:val="22"/>
        </w:rPr>
        <w:t>ID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</w:t>
      </w:r>
      <w:r w:rsidRPr="008C47D7">
        <w:rPr>
          <w:rFonts w:ascii="Times New Roman" w:eastAsia="宋体" w:hAnsi="Times New Roman" w:cs="Times New Roman" w:hint="eastAsia"/>
          <w:sz w:val="22"/>
        </w:rPr>
        <w:t>外键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图片编号</w:t>
      </w:r>
      <w:r w:rsidR="00C14E69">
        <w:rPr>
          <w:rFonts w:ascii="Times New Roman" w:eastAsia="宋体" w:hAnsi="Times New Roman" w:cs="Times New Roman" w:hint="eastAsia"/>
          <w:sz w:val="22"/>
        </w:rPr>
        <w:t>ID</w:t>
      </w:r>
    </w:p>
    <w:p w14:paraId="6D2F93D9" w14:textId="77777777" w:rsid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</w:p>
    <w:p w14:paraId="49C0AEED" w14:textId="77777777" w:rsidR="002C76F9" w:rsidRDefault="002C76F9" w:rsidP="008C47D7">
      <w:pPr>
        <w:jc w:val="left"/>
        <w:rPr>
          <w:rFonts w:ascii="Times New Roman" w:eastAsia="宋体" w:hAnsi="Times New Roman" w:cs="Times New Roman"/>
          <w:sz w:val="22"/>
        </w:rPr>
      </w:pPr>
    </w:p>
    <w:p w14:paraId="7513CE91" w14:textId="42881734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3</w:t>
      </w:r>
      <w:r w:rsidRPr="008C47D7">
        <w:rPr>
          <w:rFonts w:ascii="Times New Roman" w:eastAsia="宋体" w:hAnsi="Times New Roman" w:cs="Times New Roman" w:hint="eastAsia"/>
          <w:sz w:val="22"/>
        </w:rPr>
        <w:t>）</w:t>
      </w:r>
    </w:p>
    <w:p w14:paraId="4CE2601C" w14:textId="4D29CD05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实体名称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网站每日流量表</w:t>
      </w:r>
    </w:p>
    <w:p w14:paraId="17DD52AB" w14:textId="00EF5ECB" w:rsidR="008C47D7" w:rsidRP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属性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 w:rsidRPr="008C47D7">
        <w:rPr>
          <w:rFonts w:ascii="Times New Roman" w:eastAsia="宋体" w:hAnsi="Times New Roman" w:cs="Times New Roman" w:hint="eastAsia"/>
          <w:sz w:val="22"/>
        </w:rPr>
        <w:t>日期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每日的流量</w:t>
      </w:r>
      <w:r w:rsidRPr="008C47D7">
        <w:rPr>
          <w:rFonts w:ascii="Times New Roman" w:eastAsia="宋体" w:hAnsi="Times New Roman" w:cs="Times New Roman" w:hint="eastAsia"/>
          <w:sz w:val="22"/>
        </w:rPr>
        <w:t>,</w:t>
      </w:r>
      <w:r w:rsidRPr="008C47D7">
        <w:rPr>
          <w:rFonts w:ascii="Times New Roman" w:eastAsia="宋体" w:hAnsi="Times New Roman" w:cs="Times New Roman" w:hint="eastAsia"/>
          <w:sz w:val="22"/>
        </w:rPr>
        <w:t>今日新增图片</w:t>
      </w:r>
    </w:p>
    <w:p w14:paraId="4B8E1899" w14:textId="18CCF316" w:rsidR="008C47D7" w:rsidRDefault="008C47D7" w:rsidP="008C47D7">
      <w:pPr>
        <w:jc w:val="left"/>
        <w:rPr>
          <w:rFonts w:ascii="Times New Roman" w:eastAsia="宋体" w:hAnsi="Times New Roman" w:cs="Times New Roman"/>
          <w:sz w:val="22"/>
        </w:rPr>
      </w:pPr>
      <w:r w:rsidRPr="008C47D7">
        <w:rPr>
          <w:rFonts w:ascii="Times New Roman" w:eastAsia="宋体" w:hAnsi="Times New Roman" w:cs="Times New Roman" w:hint="eastAsia"/>
          <w:sz w:val="22"/>
        </w:rPr>
        <w:t>约束</w:t>
      </w:r>
      <w:r w:rsidRPr="008C47D7">
        <w:rPr>
          <w:rFonts w:ascii="Times New Roman" w:eastAsia="宋体" w:hAnsi="Times New Roman" w:cs="Times New Roman" w:hint="eastAsia"/>
          <w:sz w:val="22"/>
        </w:rPr>
        <w:t>: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</w:t>
      </w:r>
      <w:r w:rsidRPr="008C47D7">
        <w:rPr>
          <w:rFonts w:ascii="Times New Roman" w:eastAsia="宋体" w:hAnsi="Times New Roman" w:cs="Times New Roman" w:hint="eastAsia"/>
          <w:sz w:val="22"/>
        </w:rPr>
        <w:t>主键</w:t>
      </w:r>
      <w:r w:rsidRPr="008C47D7">
        <w:rPr>
          <w:rFonts w:ascii="Times New Roman" w:eastAsia="宋体" w:hAnsi="Times New Roman" w:cs="Times New Roman" w:hint="eastAsia"/>
          <w:sz w:val="22"/>
        </w:rPr>
        <w:t xml:space="preserve">: </w:t>
      </w:r>
      <w:r w:rsidRPr="008C47D7">
        <w:rPr>
          <w:rFonts w:ascii="Times New Roman" w:eastAsia="宋体" w:hAnsi="Times New Roman" w:cs="Times New Roman" w:hint="eastAsia"/>
          <w:sz w:val="22"/>
        </w:rPr>
        <w:t>日期</w:t>
      </w:r>
    </w:p>
    <w:p w14:paraId="0E5963E4" w14:textId="70253BFA" w:rsidR="002C76F9" w:rsidRDefault="002C76F9" w:rsidP="00346DE1">
      <w:pPr>
        <w:pStyle w:val="3"/>
        <w:spacing w:line="276" w:lineRule="auto"/>
      </w:pPr>
      <w:bookmarkStart w:id="39" w:name="_Toc28244113"/>
      <w:bookmarkStart w:id="40" w:name="_Toc118057883"/>
      <w:bookmarkStart w:id="41" w:name="_Toc150084058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设计</w:t>
      </w:r>
      <w:r>
        <w:rPr>
          <w:rFonts w:hint="eastAsia"/>
        </w:rPr>
        <w:t>E-R</w:t>
      </w:r>
      <w:r>
        <w:rPr>
          <w:rFonts w:hint="eastAsia"/>
        </w:rPr>
        <w:t>模式</w:t>
      </w:r>
      <w:bookmarkEnd w:id="39"/>
      <w:bookmarkEnd w:id="40"/>
      <w:bookmarkEnd w:id="41"/>
    </w:p>
    <w:p w14:paraId="40479061" w14:textId="1E5383C0" w:rsidR="00214E36" w:rsidRDefault="002C76F9" w:rsidP="00346DE1">
      <w:pPr>
        <w:pStyle w:val="4"/>
      </w:pPr>
      <w:bookmarkStart w:id="42" w:name="_Toc28244114"/>
      <w:r>
        <w:rPr>
          <w:rFonts w:hint="eastAsia"/>
        </w:rPr>
        <w:t>3.1.2.1</w:t>
      </w:r>
      <w:bookmarkEnd w:id="42"/>
      <w:r w:rsidR="00346DE1">
        <w:rPr>
          <w:rFonts w:hint="eastAsia"/>
        </w:rPr>
        <w:t>用户数据</w:t>
      </w:r>
    </w:p>
    <w:p w14:paraId="73A5DD6A" w14:textId="199EA649" w:rsidR="00346DE1" w:rsidRPr="00346DE1" w:rsidRDefault="00346DE1" w:rsidP="00346DE1">
      <w:pPr>
        <w:rPr>
          <w:rFonts w:hint="eastAsia"/>
        </w:rPr>
      </w:pPr>
      <w:r w:rsidRPr="00346DE1">
        <w:rPr>
          <w:noProof/>
        </w:rPr>
        <w:drawing>
          <wp:inline distT="0" distB="0" distL="0" distR="0" wp14:anchorId="6D6C9FBF" wp14:editId="3C3DBAF9">
            <wp:extent cx="5311471" cy="1005737"/>
            <wp:effectExtent l="0" t="0" r="3810" b="4445"/>
            <wp:docPr id="10616320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377" cy="100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D1AC" w14:textId="47CF9DB1" w:rsidR="00214E36" w:rsidRDefault="00346DE1" w:rsidP="00346DE1">
      <w:pPr>
        <w:pStyle w:val="4"/>
      </w:pPr>
      <w:r>
        <w:rPr>
          <w:rFonts w:hint="eastAsia"/>
        </w:rPr>
        <w:t>3.1.2.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个人图库数据</w:t>
      </w:r>
    </w:p>
    <w:p w14:paraId="1D65D1EC" w14:textId="524F6276" w:rsidR="00346DE1" w:rsidRDefault="00346DE1" w:rsidP="00346DE1">
      <w:r w:rsidRPr="00346DE1">
        <w:rPr>
          <w:noProof/>
        </w:rPr>
        <w:drawing>
          <wp:inline distT="0" distB="0" distL="0" distR="0" wp14:anchorId="3D5B096E" wp14:editId="0756F4F5">
            <wp:extent cx="3172570" cy="2702560"/>
            <wp:effectExtent l="0" t="0" r="8890" b="2540"/>
            <wp:docPr id="342114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27" cy="271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895F" w14:textId="21DF4C7F" w:rsidR="00346DE1" w:rsidRDefault="00346DE1" w:rsidP="00346DE1">
      <w:pPr>
        <w:pStyle w:val="4"/>
      </w:pPr>
      <w:r>
        <w:rPr>
          <w:rFonts w:hint="eastAsia"/>
        </w:rPr>
        <w:t>3.1.2.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社区模块</w:t>
      </w:r>
      <w:r>
        <w:rPr>
          <w:rFonts w:hint="eastAsia"/>
        </w:rPr>
        <w:t>数据</w:t>
      </w:r>
    </w:p>
    <w:p w14:paraId="57AFFC19" w14:textId="72AB1212" w:rsidR="00346DE1" w:rsidRPr="00346DE1" w:rsidRDefault="00346DE1" w:rsidP="00346DE1">
      <w:pPr>
        <w:rPr>
          <w:rFonts w:hint="eastAsia"/>
        </w:rPr>
      </w:pPr>
      <w:r w:rsidRPr="00346DE1">
        <w:rPr>
          <w:noProof/>
        </w:rPr>
        <w:drawing>
          <wp:inline distT="0" distB="0" distL="0" distR="0" wp14:anchorId="258BC18B" wp14:editId="724CCCBA">
            <wp:extent cx="4564049" cy="2031107"/>
            <wp:effectExtent l="0" t="0" r="8255" b="7620"/>
            <wp:docPr id="19156487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36" cy="203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388F" w14:textId="12A22347" w:rsidR="00346DE1" w:rsidRDefault="00346DE1" w:rsidP="00346DE1">
      <w:pPr>
        <w:pStyle w:val="4"/>
      </w:pPr>
      <w:r>
        <w:rPr>
          <w:rFonts w:hint="eastAsia"/>
        </w:rPr>
        <w:lastRenderedPageBreak/>
        <w:t>3.1.2.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>模块数据</w:t>
      </w:r>
    </w:p>
    <w:p w14:paraId="755339AD" w14:textId="160FCD86" w:rsidR="00346DE1" w:rsidRPr="00346DE1" w:rsidRDefault="00346DE1" w:rsidP="00346DE1">
      <w:pPr>
        <w:rPr>
          <w:rFonts w:hint="eastAsia"/>
        </w:rPr>
      </w:pPr>
      <w:r w:rsidRPr="00346DE1">
        <w:rPr>
          <w:noProof/>
        </w:rPr>
        <w:drawing>
          <wp:inline distT="0" distB="0" distL="0" distR="0" wp14:anchorId="4A978396" wp14:editId="73CF61E5">
            <wp:extent cx="3896139" cy="2060445"/>
            <wp:effectExtent l="0" t="0" r="0" b="0"/>
            <wp:docPr id="6725134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78" cy="207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3F6D" w14:textId="2EDC0EB6" w:rsidR="00346DE1" w:rsidRDefault="00346DE1" w:rsidP="00346DE1">
      <w:pPr>
        <w:pStyle w:val="4"/>
      </w:pPr>
      <w:r>
        <w:rPr>
          <w:rFonts w:hint="eastAsia"/>
        </w:rPr>
        <w:t>3.1.2.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全局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1BC75FDE" w14:textId="73C2F9E9" w:rsidR="00346DE1" w:rsidRPr="00346DE1" w:rsidRDefault="00560EB5" w:rsidP="00346DE1">
      <w:pPr>
        <w:rPr>
          <w:rFonts w:hint="eastAsia"/>
        </w:rPr>
      </w:pPr>
      <w:r w:rsidRPr="00560EB5">
        <w:rPr>
          <w:noProof/>
        </w:rPr>
        <w:drawing>
          <wp:inline distT="0" distB="0" distL="0" distR="0" wp14:anchorId="5F5734BC" wp14:editId="5806A83A">
            <wp:extent cx="5486400" cy="3303905"/>
            <wp:effectExtent l="0" t="0" r="0" b="0"/>
            <wp:docPr id="1347142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CF81" w14:textId="06EB61DA" w:rsidR="00560EB5" w:rsidRDefault="00560EB5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br w:type="page"/>
      </w:r>
    </w:p>
    <w:p w14:paraId="7D768996" w14:textId="77777777" w:rsidR="002C76F9" w:rsidRDefault="002C76F9" w:rsidP="002C76F9">
      <w:pPr>
        <w:pStyle w:val="2"/>
      </w:pPr>
      <w:bookmarkStart w:id="43" w:name="_Toc471083301"/>
      <w:bookmarkStart w:id="44" w:name="_Toc28244120"/>
      <w:bookmarkStart w:id="45" w:name="_Toc118057885"/>
      <w:bookmarkStart w:id="46" w:name="_Toc150084059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逻辑结构设计</w:t>
      </w:r>
      <w:bookmarkEnd w:id="43"/>
      <w:bookmarkEnd w:id="44"/>
      <w:bookmarkEnd w:id="45"/>
      <w:bookmarkEnd w:id="46"/>
    </w:p>
    <w:p w14:paraId="47892D13" w14:textId="77777777" w:rsidR="002C76F9" w:rsidRDefault="002C76F9" w:rsidP="002C76F9">
      <w:pPr>
        <w:pStyle w:val="3"/>
      </w:pPr>
      <w:bookmarkStart w:id="47" w:name="_Toc28244121"/>
      <w:bookmarkStart w:id="48" w:name="_Toc118057886"/>
      <w:bookmarkStart w:id="49" w:name="_Toc150084060"/>
      <w:r>
        <w:rPr>
          <w:rFonts w:hint="eastAsia"/>
        </w:rPr>
        <w:t>3.2.1</w:t>
      </w:r>
      <w:r>
        <w:rPr>
          <w:rFonts w:hint="eastAsia"/>
        </w:rPr>
        <w:t>汇总表</w:t>
      </w:r>
      <w:bookmarkEnd w:id="47"/>
      <w:bookmarkEnd w:id="48"/>
      <w:bookmarkEnd w:id="49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6"/>
        <w:gridCol w:w="3522"/>
        <w:gridCol w:w="3172"/>
      </w:tblGrid>
      <w:tr w:rsidR="00214E36" w14:paraId="7379747F" w14:textId="77777777" w:rsidTr="002C76F9">
        <w:trPr>
          <w:trHeight w:val="500"/>
        </w:trPr>
        <w:tc>
          <w:tcPr>
            <w:tcW w:w="1966" w:type="dxa"/>
          </w:tcPr>
          <w:p w14:paraId="2ABFDFFD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序号</w:t>
            </w:r>
          </w:p>
        </w:tc>
        <w:tc>
          <w:tcPr>
            <w:tcW w:w="3522" w:type="dxa"/>
          </w:tcPr>
          <w:p w14:paraId="1E00A542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表名</w:t>
            </w:r>
          </w:p>
        </w:tc>
        <w:tc>
          <w:tcPr>
            <w:tcW w:w="3172" w:type="dxa"/>
          </w:tcPr>
          <w:p w14:paraId="19D09F3C" w14:textId="77777777" w:rsidR="00214E36" w:rsidRDefault="000D413C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color w:val="8F959E"/>
                <w:sz w:val="22"/>
              </w:rPr>
              <w:t>功能说明</w:t>
            </w:r>
          </w:p>
        </w:tc>
      </w:tr>
      <w:tr w:rsidR="00214E36" w14:paraId="022D55D9" w14:textId="77777777" w:rsidTr="002C76F9">
        <w:trPr>
          <w:trHeight w:val="500"/>
        </w:trPr>
        <w:tc>
          <w:tcPr>
            <w:tcW w:w="1966" w:type="dxa"/>
          </w:tcPr>
          <w:p w14:paraId="157712B7" w14:textId="77777777" w:rsidR="00214E36" w:rsidRPr="002C76F9" w:rsidRDefault="000D413C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522" w:type="dxa"/>
          </w:tcPr>
          <w:p w14:paraId="1415C396" w14:textId="32319372" w:rsidR="00214E36" w:rsidRPr="002C76F9" w:rsidRDefault="002C76F9">
            <w:pPr>
              <w:jc w:val="center"/>
              <w:rPr>
                <w:sz w:val="28"/>
                <w:szCs w:val="28"/>
              </w:rPr>
            </w:pPr>
            <w:r w:rsidRPr="002C76F9">
              <w:rPr>
                <w:sz w:val="28"/>
                <w:szCs w:val="28"/>
              </w:rPr>
              <w:t>t_user</w:t>
            </w:r>
          </w:p>
        </w:tc>
        <w:tc>
          <w:tcPr>
            <w:tcW w:w="3172" w:type="dxa"/>
          </w:tcPr>
          <w:p w14:paraId="21FD0173" w14:textId="15EC6CE6" w:rsidR="00214E36" w:rsidRPr="002C76F9" w:rsidRDefault="005470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用户表</w:t>
            </w:r>
          </w:p>
        </w:tc>
      </w:tr>
      <w:tr w:rsidR="008B0745" w14:paraId="357BDE4B" w14:textId="77777777" w:rsidTr="002C76F9">
        <w:trPr>
          <w:trHeight w:val="500"/>
        </w:trPr>
        <w:tc>
          <w:tcPr>
            <w:tcW w:w="1966" w:type="dxa"/>
          </w:tcPr>
          <w:p w14:paraId="20431ABC" w14:textId="003CE17F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2</w:t>
            </w:r>
          </w:p>
        </w:tc>
        <w:tc>
          <w:tcPr>
            <w:tcW w:w="3522" w:type="dxa"/>
          </w:tcPr>
          <w:p w14:paraId="49655AEA" w14:textId="1EB306DE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t_head_picture</w:t>
            </w:r>
          </w:p>
        </w:tc>
        <w:tc>
          <w:tcPr>
            <w:tcW w:w="3172" w:type="dxa"/>
          </w:tcPr>
          <w:p w14:paraId="505DB1D3" w14:textId="551B2C31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头像表</w:t>
            </w:r>
          </w:p>
        </w:tc>
      </w:tr>
      <w:tr w:rsidR="008B0745" w14:paraId="678CB3B3" w14:textId="77777777" w:rsidTr="002C76F9">
        <w:trPr>
          <w:trHeight w:val="500"/>
        </w:trPr>
        <w:tc>
          <w:tcPr>
            <w:tcW w:w="1966" w:type="dxa"/>
          </w:tcPr>
          <w:p w14:paraId="6C0BB9A3" w14:textId="3AA387AC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3</w:t>
            </w:r>
          </w:p>
        </w:tc>
        <w:tc>
          <w:tcPr>
            <w:tcW w:w="3522" w:type="dxa"/>
          </w:tcPr>
          <w:p w14:paraId="18DD8C9E" w14:textId="4B5FDC6A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t_origin_picture</w:t>
            </w:r>
          </w:p>
        </w:tc>
        <w:tc>
          <w:tcPr>
            <w:tcW w:w="3172" w:type="dxa"/>
          </w:tcPr>
          <w:p w14:paraId="06683A2E" w14:textId="3797A234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原始图像表</w:t>
            </w:r>
          </w:p>
        </w:tc>
      </w:tr>
      <w:tr w:rsidR="008B0745" w14:paraId="6A6F67BF" w14:textId="77777777" w:rsidTr="002C76F9">
        <w:trPr>
          <w:trHeight w:val="500"/>
        </w:trPr>
        <w:tc>
          <w:tcPr>
            <w:tcW w:w="1966" w:type="dxa"/>
          </w:tcPr>
          <w:p w14:paraId="1BD6D4B0" w14:textId="2E98B6B7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4</w:t>
            </w:r>
          </w:p>
        </w:tc>
        <w:tc>
          <w:tcPr>
            <w:tcW w:w="3522" w:type="dxa"/>
          </w:tcPr>
          <w:p w14:paraId="1BAA24AE" w14:textId="4F367A9C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t_denoised_picture</w:t>
            </w:r>
          </w:p>
        </w:tc>
        <w:tc>
          <w:tcPr>
            <w:tcW w:w="3172" w:type="dxa"/>
          </w:tcPr>
          <w:p w14:paraId="694DD849" w14:textId="780A84B7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去噪图像表</w:t>
            </w:r>
          </w:p>
        </w:tc>
      </w:tr>
      <w:tr w:rsidR="008B0745" w14:paraId="4DE04CEF" w14:textId="77777777" w:rsidTr="002C76F9">
        <w:trPr>
          <w:trHeight w:val="500"/>
        </w:trPr>
        <w:tc>
          <w:tcPr>
            <w:tcW w:w="1966" w:type="dxa"/>
          </w:tcPr>
          <w:p w14:paraId="4EEBF48F" w14:textId="33A65B8E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5</w:t>
            </w:r>
          </w:p>
        </w:tc>
        <w:tc>
          <w:tcPr>
            <w:tcW w:w="3522" w:type="dxa"/>
          </w:tcPr>
          <w:p w14:paraId="4D11FA8C" w14:textId="1B57D1AC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t_community_picture</w:t>
            </w:r>
          </w:p>
        </w:tc>
        <w:tc>
          <w:tcPr>
            <w:tcW w:w="3172" w:type="dxa"/>
          </w:tcPr>
          <w:p w14:paraId="45C5BC94" w14:textId="1313629E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社区图像表</w:t>
            </w:r>
          </w:p>
        </w:tc>
      </w:tr>
      <w:tr w:rsidR="008B0745" w14:paraId="71110D66" w14:textId="77777777" w:rsidTr="002C76F9">
        <w:trPr>
          <w:trHeight w:val="500"/>
        </w:trPr>
        <w:tc>
          <w:tcPr>
            <w:tcW w:w="1966" w:type="dxa"/>
          </w:tcPr>
          <w:p w14:paraId="30F45E7E" w14:textId="10131E98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6</w:t>
            </w:r>
          </w:p>
        </w:tc>
        <w:tc>
          <w:tcPr>
            <w:tcW w:w="3522" w:type="dxa"/>
          </w:tcPr>
          <w:p w14:paraId="29D9D04E" w14:textId="69DF2410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_</w:t>
            </w:r>
            <w:r w:rsidR="006766B6">
              <w:rPr>
                <w:rFonts w:hint="eastAsia"/>
                <w:sz w:val="28"/>
                <w:szCs w:val="28"/>
              </w:rPr>
              <w:t>blocking</w:t>
            </w:r>
            <w:r w:rsidR="006766B6">
              <w:rPr>
                <w:sz w:val="28"/>
                <w:szCs w:val="28"/>
              </w:rPr>
              <w:t>_</w:t>
            </w:r>
            <w:r w:rsidR="006766B6">
              <w:rPr>
                <w:rFonts w:hint="eastAsia"/>
                <w:sz w:val="28"/>
                <w:szCs w:val="28"/>
              </w:rPr>
              <w:t>record</w:t>
            </w:r>
          </w:p>
        </w:tc>
        <w:tc>
          <w:tcPr>
            <w:tcW w:w="3172" w:type="dxa"/>
          </w:tcPr>
          <w:p w14:paraId="24191395" w14:textId="2D21C9D5" w:rsidR="008B0745" w:rsidRPr="002C76F9" w:rsidRDefault="006766B6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封禁记录表</w:t>
            </w:r>
          </w:p>
        </w:tc>
      </w:tr>
      <w:tr w:rsidR="008B0745" w14:paraId="7A87A6C9" w14:textId="77777777" w:rsidTr="002C76F9">
        <w:trPr>
          <w:trHeight w:val="500"/>
        </w:trPr>
        <w:tc>
          <w:tcPr>
            <w:tcW w:w="1966" w:type="dxa"/>
          </w:tcPr>
          <w:p w14:paraId="363BECD4" w14:textId="4889760D" w:rsidR="008B0745" w:rsidRPr="002C76F9" w:rsidRDefault="008B0745" w:rsidP="008B0745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7</w:t>
            </w:r>
          </w:p>
        </w:tc>
        <w:tc>
          <w:tcPr>
            <w:tcW w:w="3522" w:type="dxa"/>
          </w:tcPr>
          <w:p w14:paraId="33F954B6" w14:textId="5D1D6179" w:rsidR="008B0745" w:rsidRPr="002C76F9" w:rsidRDefault="00E70CD4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comment</w:t>
            </w:r>
          </w:p>
        </w:tc>
        <w:tc>
          <w:tcPr>
            <w:tcW w:w="3172" w:type="dxa"/>
          </w:tcPr>
          <w:p w14:paraId="7F339FD5" w14:textId="1039BF46" w:rsidR="008B0745" w:rsidRPr="002C76F9" w:rsidRDefault="00E70CD4" w:rsidP="008B07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r w:rsidR="00FE1820">
              <w:rPr>
                <w:rFonts w:hint="eastAsia"/>
                <w:sz w:val="28"/>
                <w:szCs w:val="28"/>
              </w:rPr>
              <w:t>记录</w:t>
            </w:r>
            <w:r>
              <w:rPr>
                <w:rFonts w:hint="eastAsia"/>
                <w:sz w:val="28"/>
                <w:szCs w:val="28"/>
              </w:rPr>
              <w:t>表</w:t>
            </w:r>
          </w:p>
        </w:tc>
      </w:tr>
      <w:tr w:rsidR="00E70CD4" w14:paraId="15B30510" w14:textId="77777777" w:rsidTr="002C76F9">
        <w:trPr>
          <w:trHeight w:val="500"/>
        </w:trPr>
        <w:tc>
          <w:tcPr>
            <w:tcW w:w="1966" w:type="dxa"/>
          </w:tcPr>
          <w:p w14:paraId="41166953" w14:textId="5C82997A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8</w:t>
            </w:r>
          </w:p>
        </w:tc>
        <w:tc>
          <w:tcPr>
            <w:tcW w:w="3522" w:type="dxa"/>
          </w:tcPr>
          <w:p w14:paraId="13D37C2F" w14:textId="6644BC28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t_admin</w:t>
            </w:r>
          </w:p>
        </w:tc>
        <w:tc>
          <w:tcPr>
            <w:tcW w:w="3172" w:type="dxa"/>
          </w:tcPr>
          <w:p w14:paraId="334FC12F" w14:textId="75F330A8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管理员账户表</w:t>
            </w:r>
          </w:p>
        </w:tc>
      </w:tr>
      <w:tr w:rsidR="00E70CD4" w14:paraId="15E15A3D" w14:textId="77777777" w:rsidTr="002C76F9">
        <w:trPr>
          <w:trHeight w:val="500"/>
        </w:trPr>
        <w:tc>
          <w:tcPr>
            <w:tcW w:w="1966" w:type="dxa"/>
          </w:tcPr>
          <w:p w14:paraId="0FD5FA40" w14:textId="1946C579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 w:rsidRPr="002C76F9"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  <w:t>9</w:t>
            </w:r>
          </w:p>
        </w:tc>
        <w:tc>
          <w:tcPr>
            <w:tcW w:w="3522" w:type="dxa"/>
          </w:tcPr>
          <w:p w14:paraId="1EEE2F03" w14:textId="0D9E8CFA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t_web_information</w:t>
            </w:r>
          </w:p>
        </w:tc>
        <w:tc>
          <w:tcPr>
            <w:tcW w:w="3172" w:type="dxa"/>
          </w:tcPr>
          <w:p w14:paraId="328E3DB0" w14:textId="169314AF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网站信息表</w:t>
            </w:r>
          </w:p>
        </w:tc>
      </w:tr>
      <w:tr w:rsidR="00E70CD4" w14:paraId="420492BC" w14:textId="77777777" w:rsidTr="002C76F9">
        <w:trPr>
          <w:trHeight w:val="500"/>
        </w:trPr>
        <w:tc>
          <w:tcPr>
            <w:tcW w:w="1966" w:type="dxa"/>
          </w:tcPr>
          <w:p w14:paraId="7A6205A5" w14:textId="447E0AE4" w:rsidR="00E70CD4" w:rsidRPr="002C76F9" w:rsidRDefault="00E70CD4" w:rsidP="00E70CD4">
            <w:pPr>
              <w:jc w:val="center"/>
              <w:rPr>
                <w:rFonts w:ascii="Times New Roman" w:eastAsia="宋体" w:hAnsi="Times New Roman" w:cs="Times New Roman"/>
                <w:color w:val="1F2329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522" w:type="dxa"/>
          </w:tcPr>
          <w:p w14:paraId="1D7F8D3F" w14:textId="238D4A74" w:rsidR="00E70CD4" w:rsidRPr="002C76F9" w:rsidRDefault="00E70CD4" w:rsidP="00E70C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t_pending_record</w:t>
            </w:r>
          </w:p>
        </w:tc>
        <w:tc>
          <w:tcPr>
            <w:tcW w:w="3172" w:type="dxa"/>
          </w:tcPr>
          <w:p w14:paraId="415A5891" w14:textId="7E6E058D" w:rsidR="00E70CD4" w:rsidRDefault="00E70CD4" w:rsidP="00E70CD4">
            <w:pPr>
              <w:jc w:val="center"/>
              <w:rPr>
                <w:rFonts w:ascii="Times New Roman" w:eastAsia="宋体" w:hAnsi="Times New Roman" w:cs="Times New Roman"/>
                <w:color w:val="1F2329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1F2329"/>
                <w:sz w:val="28"/>
                <w:szCs w:val="28"/>
                <w:shd w:val="clear" w:color="auto" w:fill="FFFFFF"/>
              </w:rPr>
              <w:t>审核记录表</w:t>
            </w:r>
          </w:p>
        </w:tc>
      </w:tr>
    </w:tbl>
    <w:p w14:paraId="2DAEC5C9" w14:textId="77777777" w:rsidR="002C76F9" w:rsidRDefault="002C76F9" w:rsidP="002C76F9">
      <w:pPr>
        <w:pStyle w:val="3"/>
      </w:pPr>
      <w:bookmarkStart w:id="50" w:name="_Toc28244122"/>
      <w:bookmarkStart w:id="51" w:name="_Toc118057887"/>
      <w:bookmarkStart w:id="52" w:name="_Toc150084061"/>
      <w:r>
        <w:rPr>
          <w:rFonts w:hint="eastAsia"/>
        </w:rPr>
        <w:t xml:space="preserve">3.2.2 </w:t>
      </w:r>
      <w:r>
        <w:rPr>
          <w:rFonts w:hint="eastAsia"/>
        </w:rPr>
        <w:t>表属性详细</w:t>
      </w:r>
      <w:bookmarkEnd w:id="50"/>
      <w:bookmarkEnd w:id="51"/>
      <w:bookmarkEnd w:id="52"/>
    </w:p>
    <w:p w14:paraId="351724A7" w14:textId="2A241AD1" w:rsidR="005470F3" w:rsidRPr="005470F3" w:rsidRDefault="002C76F9" w:rsidP="005470F3">
      <w:pPr>
        <w:pStyle w:val="4"/>
      </w:pPr>
      <w:r w:rsidRPr="00CC56FA">
        <w:rPr>
          <w:rFonts w:hint="eastAsia"/>
        </w:rPr>
        <w:t>用户</w:t>
      </w:r>
      <w:r w:rsidR="000B141B">
        <w:rPr>
          <w:rFonts w:hint="eastAsia"/>
        </w:rPr>
        <w:t>账号</w:t>
      </w:r>
      <w:r>
        <w:rPr>
          <w:rFonts w:hint="eastAsia"/>
        </w:rPr>
        <w:t>表</w:t>
      </w:r>
      <w:r>
        <w:t>(</w:t>
      </w:r>
      <w:r>
        <w:rPr>
          <w:rFonts w:hint="eastAsia"/>
        </w:rPr>
        <w:t>t</w:t>
      </w:r>
      <w:r>
        <w:t>_user)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214E36" w14:paraId="08D85AB0" w14:textId="77777777" w:rsidTr="005470F3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255B6337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DF9F771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39968850" w14:textId="77777777" w:rsidR="00214E36" w:rsidRPr="005470F3" w:rsidRDefault="000D413C" w:rsidP="005470F3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EF82BDE" w14:textId="317225B1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="005470F3"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71B7D670" w14:textId="77777777" w:rsidR="00214E36" w:rsidRPr="005470F3" w:rsidRDefault="000D413C" w:rsidP="005470F3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4AA6B04" w14:textId="77777777" w:rsidR="00214E36" w:rsidRPr="005470F3" w:rsidRDefault="000D413C" w:rsidP="005470F3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5470F3" w14:paraId="42C28D3B" w14:textId="77777777" w:rsidTr="005470F3">
        <w:trPr>
          <w:trHeight w:val="500"/>
        </w:trPr>
        <w:tc>
          <w:tcPr>
            <w:tcW w:w="1276" w:type="dxa"/>
          </w:tcPr>
          <w:p w14:paraId="624ECDFA" w14:textId="03508CEA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5470F3">
              <w:rPr>
                <w:rFonts w:ascii="Microsoft Sans Serif" w:hAnsi="Microsoft Sans Serif" w:cs="Microsoft Sans Serif" w:hint="eastAsia"/>
                <w:szCs w:val="20"/>
              </w:rPr>
              <w:t>用户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账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户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0440DE91" w14:textId="2B61B887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user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_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47A725FC" w14:textId="6D168D73" w:rsidR="005470F3" w:rsidRDefault="000B141B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2690F0F" w14:textId="19351EC7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107" w:type="dxa"/>
          </w:tcPr>
          <w:p w14:paraId="43739C79" w14:textId="25EA6F4B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4546A8B2" w14:textId="01C845F9" w:rsidR="005470F3" w:rsidRPr="000B141B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5470F3" w14:paraId="15B87662" w14:textId="77777777" w:rsidTr="005470F3">
        <w:trPr>
          <w:trHeight w:val="500"/>
        </w:trPr>
        <w:tc>
          <w:tcPr>
            <w:tcW w:w="1276" w:type="dxa"/>
          </w:tcPr>
          <w:p w14:paraId="6127E06F" w14:textId="4A0A0964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头像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51D9F231" w14:textId="5605BCB0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7A58E0">
              <w:rPr>
                <w:rFonts w:ascii="Microsoft Sans Serif" w:hAnsi="Microsoft Sans Serif" w:cs="Microsoft Sans Serif"/>
                <w:szCs w:val="20"/>
              </w:rPr>
              <w:t>head_picture_id</w:t>
            </w:r>
          </w:p>
        </w:tc>
        <w:tc>
          <w:tcPr>
            <w:tcW w:w="1560" w:type="dxa"/>
          </w:tcPr>
          <w:p w14:paraId="312D22E9" w14:textId="537802CF" w:rsidR="005470F3" w:rsidRDefault="005470F3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int</w:t>
            </w:r>
          </w:p>
        </w:tc>
        <w:tc>
          <w:tcPr>
            <w:tcW w:w="1107" w:type="dxa"/>
          </w:tcPr>
          <w:p w14:paraId="2BA107B5" w14:textId="3E10A1BB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BB17408" w14:textId="1F19574E" w:rsidR="005470F3" w:rsidRDefault="005470F3" w:rsidP="005470F3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343" w:type="dxa"/>
          </w:tcPr>
          <w:p w14:paraId="41BD4979" w14:textId="2A37130B" w:rsidR="005470F3" w:rsidRDefault="005470F3" w:rsidP="005470F3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0B141B" w14:paraId="194DCB59" w14:textId="77777777" w:rsidTr="005470F3">
        <w:trPr>
          <w:trHeight w:val="500"/>
        </w:trPr>
        <w:tc>
          <w:tcPr>
            <w:tcW w:w="1276" w:type="dxa"/>
          </w:tcPr>
          <w:p w14:paraId="4B2DD2D7" w14:textId="7D4B7153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邮箱</w:t>
            </w:r>
          </w:p>
        </w:tc>
        <w:tc>
          <w:tcPr>
            <w:tcW w:w="2267" w:type="dxa"/>
          </w:tcPr>
          <w:p w14:paraId="37FE6FBA" w14:textId="5FFC5A54" w:rsidR="000B141B" w:rsidRPr="007A58E0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e</w:t>
            </w:r>
            <w:r>
              <w:rPr>
                <w:rFonts w:ascii="Microsoft Sans Serif" w:hAnsi="Microsoft Sans Serif" w:cs="Microsoft Sans Serif"/>
                <w:szCs w:val="20"/>
              </w:rPr>
              <w:t>mail</w:t>
            </w:r>
          </w:p>
        </w:tc>
        <w:tc>
          <w:tcPr>
            <w:tcW w:w="1560" w:type="dxa"/>
          </w:tcPr>
          <w:p w14:paraId="37110272" w14:textId="3367CC59" w:rsidR="000B141B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Varchar(32)</w:t>
            </w:r>
          </w:p>
        </w:tc>
        <w:tc>
          <w:tcPr>
            <w:tcW w:w="1107" w:type="dxa"/>
          </w:tcPr>
          <w:p w14:paraId="22979B05" w14:textId="4FCF2809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107" w:type="dxa"/>
          </w:tcPr>
          <w:p w14:paraId="2D22CCDC" w14:textId="5F0C489E" w:rsidR="000B141B" w:rsidRDefault="000B141B" w:rsidP="005470F3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343" w:type="dxa"/>
          </w:tcPr>
          <w:p w14:paraId="61912D96" w14:textId="77777777" w:rsidR="000B141B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B19D6AF" w14:textId="6A665735" w:rsidR="000B141B" w:rsidRPr="004E6881" w:rsidRDefault="000B141B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值唯一</w:t>
            </w:r>
          </w:p>
        </w:tc>
      </w:tr>
      <w:tr w:rsidR="005470F3" w14:paraId="5B109177" w14:textId="77777777" w:rsidTr="005470F3">
        <w:trPr>
          <w:trHeight w:val="500"/>
        </w:trPr>
        <w:tc>
          <w:tcPr>
            <w:tcW w:w="1276" w:type="dxa"/>
          </w:tcPr>
          <w:p w14:paraId="6F1BCA6E" w14:textId="69DCD0E2" w:rsidR="005470F3" w:rsidRDefault="005470F3" w:rsidP="005B7096">
            <w:pPr>
              <w:ind w:firstLineChars="100" w:firstLine="210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用户密码</w:t>
            </w:r>
          </w:p>
        </w:tc>
        <w:tc>
          <w:tcPr>
            <w:tcW w:w="2267" w:type="dxa"/>
          </w:tcPr>
          <w:p w14:paraId="1831DC85" w14:textId="042D5105" w:rsidR="005470F3" w:rsidRDefault="00E14ADD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user_</w:t>
            </w:r>
            <w:r w:rsidR="005470F3">
              <w:rPr>
                <w:rFonts w:ascii="Microsoft Sans Serif" w:hAnsi="Microsoft Sans Serif" w:cs="Microsoft Sans Serif" w:hint="eastAsia"/>
                <w:szCs w:val="20"/>
              </w:rPr>
              <w:t>p</w:t>
            </w:r>
            <w:r w:rsidR="005470F3">
              <w:rPr>
                <w:rFonts w:ascii="Microsoft Sans Serif" w:hAnsi="Microsoft Sans Serif" w:cs="Microsoft Sans Serif"/>
                <w:szCs w:val="20"/>
              </w:rPr>
              <w:t>assword</w:t>
            </w:r>
          </w:p>
        </w:tc>
        <w:tc>
          <w:tcPr>
            <w:tcW w:w="1560" w:type="dxa"/>
          </w:tcPr>
          <w:p w14:paraId="4BE585D9" w14:textId="56A5B3AA" w:rsidR="005470F3" w:rsidRDefault="00DA691B" w:rsidP="005470F3">
            <w:pPr>
              <w:jc w:val="left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="005470F3"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 w:rsidR="005470F3">
              <w:rPr>
                <w:rFonts w:ascii="Microsoft Sans Serif" w:hAnsi="Microsoft Sans Serif" w:cs="Microsoft Sans Serif"/>
                <w:szCs w:val="20"/>
              </w:rPr>
              <w:t>32</w:t>
            </w:r>
            <w:r w:rsidR="005470F3"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F4CC420" w14:textId="59EAE2CD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F0CE7D9" w14:textId="1145F197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3B297E6B" w14:textId="77777777" w:rsidR="005470F3" w:rsidRPr="004E6881" w:rsidRDefault="005470F3" w:rsidP="005470F3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  <w:p w14:paraId="2D276313" w14:textId="4351FB7B" w:rsidR="005470F3" w:rsidRDefault="005470F3" w:rsidP="005470F3">
            <w:pPr>
              <w:jc w:val="left"/>
            </w:pPr>
          </w:p>
        </w:tc>
      </w:tr>
      <w:tr w:rsidR="005470F3" w14:paraId="43D8E0E8" w14:textId="77777777" w:rsidTr="005470F3">
        <w:trPr>
          <w:trHeight w:val="500"/>
        </w:trPr>
        <w:tc>
          <w:tcPr>
            <w:tcW w:w="1276" w:type="dxa"/>
          </w:tcPr>
          <w:p w14:paraId="25A95999" w14:textId="70E6953F" w:rsidR="005470F3" w:rsidRDefault="005470F3" w:rsidP="005470F3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267" w:type="dxa"/>
          </w:tcPr>
          <w:p w14:paraId="6CDF147A" w14:textId="41D3330B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u</w:t>
            </w:r>
            <w:r>
              <w:rPr>
                <w:rFonts w:ascii="Microsoft Sans Serif" w:hAnsi="Microsoft Sans Serif" w:cs="Microsoft Sans Serif"/>
                <w:szCs w:val="20"/>
              </w:rPr>
              <w:t>ser_name</w:t>
            </w:r>
          </w:p>
        </w:tc>
        <w:tc>
          <w:tcPr>
            <w:tcW w:w="1560" w:type="dxa"/>
          </w:tcPr>
          <w:p w14:paraId="45217A9D" w14:textId="0867F6C0" w:rsidR="005470F3" w:rsidRDefault="00DA691B" w:rsidP="005470F3">
            <w:pPr>
              <w:jc w:val="left"/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="005470F3" w:rsidRPr="007A58E0">
              <w:rPr>
                <w:rFonts w:ascii="Microsoft Sans Serif" w:hAnsi="Microsoft Sans Serif" w:cs="Microsoft Sans Serif"/>
                <w:szCs w:val="20"/>
              </w:rPr>
              <w:t>archar(1</w:t>
            </w:r>
            <w:r w:rsidR="00186000">
              <w:rPr>
                <w:rFonts w:ascii="Microsoft Sans Serif" w:hAnsi="Microsoft Sans Serif" w:cs="Microsoft Sans Serif"/>
                <w:szCs w:val="20"/>
              </w:rPr>
              <w:t>5</w:t>
            </w:r>
            <w:r w:rsidR="005470F3"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069C143" w14:textId="28F0951A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427F437" w14:textId="551D7F5D" w:rsidR="005470F3" w:rsidRDefault="005470F3" w:rsidP="005470F3">
            <w:pPr>
              <w:jc w:val="center"/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4879751E" w14:textId="77777777" w:rsidR="005470F3" w:rsidRPr="004E6881" w:rsidRDefault="005470F3" w:rsidP="005470F3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6BD0C9C1" w14:textId="67ABE4E8" w:rsidR="005470F3" w:rsidRDefault="005470F3" w:rsidP="005470F3">
            <w:pPr>
              <w:jc w:val="left"/>
            </w:pPr>
          </w:p>
        </w:tc>
      </w:tr>
      <w:tr w:rsidR="001A19F8" w14:paraId="3740B0C0" w14:textId="77777777" w:rsidTr="005470F3">
        <w:trPr>
          <w:trHeight w:val="500"/>
        </w:trPr>
        <w:tc>
          <w:tcPr>
            <w:tcW w:w="1276" w:type="dxa"/>
          </w:tcPr>
          <w:p w14:paraId="38AADAFE" w14:textId="7B2B0B8E" w:rsidR="001A19F8" w:rsidRDefault="001A19F8" w:rsidP="001A19F8">
            <w:pPr>
              <w:jc w:val="center"/>
            </w:pPr>
            <w:r>
              <w:rPr>
                <w:rFonts w:hint="eastAsia"/>
              </w:rPr>
              <w:lastRenderedPageBreak/>
              <w:t>注册时间</w:t>
            </w:r>
          </w:p>
        </w:tc>
        <w:tc>
          <w:tcPr>
            <w:tcW w:w="2267" w:type="dxa"/>
          </w:tcPr>
          <w:p w14:paraId="0DA00FFA" w14:textId="355B6DE3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register_</w:t>
            </w:r>
            <w:r>
              <w:rPr>
                <w:rFonts w:ascii="Microsoft Sans Serif" w:hAnsi="Microsoft Sans Serif" w:cs="Microsoft Sans Serif"/>
                <w:szCs w:val="20"/>
              </w:rPr>
              <w:t>time</w:t>
            </w:r>
          </w:p>
        </w:tc>
        <w:tc>
          <w:tcPr>
            <w:tcW w:w="1560" w:type="dxa"/>
          </w:tcPr>
          <w:p w14:paraId="5091AB28" w14:textId="3210BC67" w:rsidR="001A19F8" w:rsidRPr="007A58E0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</w:t>
            </w:r>
            <w:r>
              <w:rPr>
                <w:rFonts w:ascii="Microsoft Sans Serif" w:hAnsi="Microsoft Sans Serif" w:cs="Microsoft Sans Serif"/>
                <w:szCs w:val="20"/>
              </w:rPr>
              <w:t>atetime</w:t>
            </w:r>
          </w:p>
        </w:tc>
        <w:tc>
          <w:tcPr>
            <w:tcW w:w="1107" w:type="dxa"/>
          </w:tcPr>
          <w:p w14:paraId="7F60065A" w14:textId="217D1117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1E0AF52" w14:textId="560575E6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2A88CA87" w14:textId="77777777" w:rsidR="001A19F8" w:rsidRPr="004E6881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43B2A3BF" w14:textId="21B48078" w:rsidR="001A19F8" w:rsidRPr="004E6881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1A19F8" w14:paraId="360966AB" w14:textId="77777777" w:rsidTr="005470F3">
        <w:trPr>
          <w:trHeight w:val="500"/>
        </w:trPr>
        <w:tc>
          <w:tcPr>
            <w:tcW w:w="1276" w:type="dxa"/>
          </w:tcPr>
          <w:p w14:paraId="741D6937" w14:textId="5013BA40" w:rsidR="001A19F8" w:rsidRDefault="001A19F8" w:rsidP="001A19F8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267" w:type="dxa"/>
          </w:tcPr>
          <w:p w14:paraId="275A4D3B" w14:textId="28826EBC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sex</w:t>
            </w:r>
          </w:p>
        </w:tc>
        <w:tc>
          <w:tcPr>
            <w:tcW w:w="1560" w:type="dxa"/>
          </w:tcPr>
          <w:p w14:paraId="4E5199CA" w14:textId="121CE14C" w:rsidR="001A19F8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</w:t>
            </w:r>
            <w:r>
              <w:rPr>
                <w:rFonts w:ascii="Microsoft Sans Serif" w:hAnsi="Microsoft Sans Serif" w:cs="Microsoft Sans Serif"/>
                <w:szCs w:val="20"/>
              </w:rPr>
              <w:t>har(1)</w:t>
            </w:r>
          </w:p>
        </w:tc>
        <w:tc>
          <w:tcPr>
            <w:tcW w:w="1107" w:type="dxa"/>
          </w:tcPr>
          <w:p w14:paraId="2B85AD8E" w14:textId="62A1277E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25FEBE4" w14:textId="5B74E629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4E9525B" w14:textId="77777777" w:rsidR="001A19F8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1A19F8" w14:paraId="47FD723B" w14:textId="77777777" w:rsidTr="005470F3">
        <w:trPr>
          <w:trHeight w:val="500"/>
        </w:trPr>
        <w:tc>
          <w:tcPr>
            <w:tcW w:w="1276" w:type="dxa"/>
          </w:tcPr>
          <w:p w14:paraId="3FCD911D" w14:textId="1C719053" w:rsidR="001A19F8" w:rsidRDefault="001A19F8" w:rsidP="001A19F8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267" w:type="dxa"/>
          </w:tcPr>
          <w:p w14:paraId="4C44E24C" w14:textId="36948BD3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telephone</w:t>
            </w:r>
          </w:p>
        </w:tc>
        <w:tc>
          <w:tcPr>
            <w:tcW w:w="1560" w:type="dxa"/>
          </w:tcPr>
          <w:p w14:paraId="09AA5282" w14:textId="703B61B9" w:rsidR="001A19F8" w:rsidRDefault="00DA691B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="001A19F8">
              <w:rPr>
                <w:rFonts w:ascii="Microsoft Sans Serif" w:hAnsi="Microsoft Sans Serif" w:cs="Microsoft Sans Serif" w:hint="eastAsia"/>
                <w:szCs w:val="20"/>
              </w:rPr>
              <w:t>archar(</w:t>
            </w:r>
            <w:r w:rsidR="001A19F8">
              <w:rPr>
                <w:rFonts w:ascii="Microsoft Sans Serif" w:hAnsi="Microsoft Sans Serif" w:cs="Microsoft Sans Serif"/>
                <w:szCs w:val="20"/>
              </w:rPr>
              <w:t>20)</w:t>
            </w:r>
          </w:p>
        </w:tc>
        <w:tc>
          <w:tcPr>
            <w:tcW w:w="1107" w:type="dxa"/>
          </w:tcPr>
          <w:p w14:paraId="662BF0FC" w14:textId="33684222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3EC8D062" w14:textId="41BDDAF5" w:rsidR="001A19F8" w:rsidRDefault="001A19F8" w:rsidP="001A19F8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38EF1B77" w14:textId="77777777" w:rsidR="001A19F8" w:rsidRPr="004E6881" w:rsidRDefault="001A19F8" w:rsidP="001A19F8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</w:tbl>
    <w:p w14:paraId="7238FE6B" w14:textId="667F52BE" w:rsidR="00214E36" w:rsidRDefault="00214E36">
      <w:pPr>
        <w:jc w:val="left"/>
      </w:pPr>
    </w:p>
    <w:p w14:paraId="07D715F7" w14:textId="77777777" w:rsidR="001A19F8" w:rsidRDefault="001A19F8">
      <w:pPr>
        <w:jc w:val="left"/>
      </w:pPr>
    </w:p>
    <w:p w14:paraId="61AD8A69" w14:textId="77777777" w:rsidR="00CE4DFE" w:rsidRDefault="00CE4DFE">
      <w:pPr>
        <w:jc w:val="left"/>
      </w:pPr>
    </w:p>
    <w:p w14:paraId="7BD86D8E" w14:textId="77777777" w:rsidR="00CE4DFE" w:rsidRDefault="00CE4DFE">
      <w:pPr>
        <w:jc w:val="left"/>
        <w:rPr>
          <w:rFonts w:hint="eastAsia"/>
        </w:rPr>
      </w:pPr>
    </w:p>
    <w:p w14:paraId="365BA2B4" w14:textId="77777777" w:rsidR="001A19F8" w:rsidRPr="005470F3" w:rsidRDefault="001A19F8" w:rsidP="001A19F8">
      <w:pPr>
        <w:pStyle w:val="4"/>
      </w:pPr>
      <w:r>
        <w:rPr>
          <w:rFonts w:hint="eastAsia"/>
        </w:rPr>
        <w:t>头像表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head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1A19F8" w14:paraId="2CEB4A57" w14:textId="77777777" w:rsidTr="0003009E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47D95ED" w14:textId="77777777" w:rsidR="001A19F8" w:rsidRPr="005470F3" w:rsidRDefault="001A19F8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10ED8A54" w14:textId="77777777" w:rsidR="001A19F8" w:rsidRPr="005470F3" w:rsidRDefault="001A19F8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03E07B48" w14:textId="77777777" w:rsidR="001A19F8" w:rsidRPr="005470F3" w:rsidRDefault="001A19F8" w:rsidP="0003009E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5E62690" w14:textId="77777777" w:rsidR="001A19F8" w:rsidRPr="005470F3" w:rsidRDefault="001A19F8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79623EFF" w14:textId="77777777" w:rsidR="001A19F8" w:rsidRPr="005470F3" w:rsidRDefault="001A19F8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4917B0ED" w14:textId="77777777" w:rsidR="001A19F8" w:rsidRPr="005470F3" w:rsidRDefault="001A19F8" w:rsidP="0003009E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1A19F8" w14:paraId="2B5B05D9" w14:textId="77777777" w:rsidTr="0003009E">
        <w:trPr>
          <w:trHeight w:val="500"/>
        </w:trPr>
        <w:tc>
          <w:tcPr>
            <w:tcW w:w="1276" w:type="dxa"/>
          </w:tcPr>
          <w:p w14:paraId="598FC811" w14:textId="77777777" w:rsidR="001A19F8" w:rsidRDefault="001A19F8" w:rsidP="0003009E">
            <w:pPr>
              <w:ind w:left="420" w:hanging="420"/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7BFB138E" w14:textId="77777777" w:rsidR="001A19F8" w:rsidRDefault="001A19F8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head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6A2A378D" w14:textId="77777777" w:rsidR="001A19F8" w:rsidRDefault="001A19F8" w:rsidP="0003009E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0A21DEC" w14:textId="77777777" w:rsidR="001A19F8" w:rsidRDefault="001A19F8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1662D0B0" w14:textId="77777777" w:rsidR="001A19F8" w:rsidRDefault="001A19F8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B5FF586" w14:textId="77777777" w:rsidR="001A19F8" w:rsidRPr="000B141B" w:rsidRDefault="001A19F8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1A19F8" w14:paraId="6323F50E" w14:textId="77777777" w:rsidTr="0003009E">
        <w:trPr>
          <w:trHeight w:val="500"/>
        </w:trPr>
        <w:tc>
          <w:tcPr>
            <w:tcW w:w="1276" w:type="dxa"/>
          </w:tcPr>
          <w:p w14:paraId="5DFC2C86" w14:textId="77777777" w:rsidR="001A19F8" w:rsidRDefault="001A19F8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头像路径</w:t>
            </w:r>
          </w:p>
        </w:tc>
        <w:tc>
          <w:tcPr>
            <w:tcW w:w="2267" w:type="dxa"/>
          </w:tcPr>
          <w:p w14:paraId="2E44F097" w14:textId="77777777" w:rsidR="001A19F8" w:rsidRDefault="001A19F8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head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5CE9784" w14:textId="77777777" w:rsidR="001A19F8" w:rsidRDefault="001A19F8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>
              <w:rPr>
                <w:rFonts w:ascii="Microsoft Sans Serif" w:hAnsi="Microsoft Sans Serif" w:cs="Microsoft Sans Serif"/>
                <w:szCs w:val="20"/>
              </w:rPr>
              <w:t>255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01976173" w14:textId="77777777" w:rsidR="001A19F8" w:rsidRDefault="001A19F8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78218A0" w14:textId="77777777" w:rsidR="001A19F8" w:rsidRDefault="001A19F8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44F76D2B" w14:textId="77777777" w:rsidR="001A19F8" w:rsidRPr="003500EF" w:rsidRDefault="001A19F8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17F1E7F0" w14:textId="77777777" w:rsidR="001A19F8" w:rsidRDefault="001A19F8">
      <w:pPr>
        <w:jc w:val="left"/>
      </w:pPr>
    </w:p>
    <w:p w14:paraId="7CD3C239" w14:textId="77777777" w:rsidR="001A19F8" w:rsidRDefault="001A19F8">
      <w:pPr>
        <w:jc w:val="left"/>
      </w:pPr>
    </w:p>
    <w:p w14:paraId="2EB2E01F" w14:textId="77777777" w:rsidR="00CE4DFE" w:rsidRDefault="00CE4DFE">
      <w:pPr>
        <w:jc w:val="left"/>
      </w:pPr>
    </w:p>
    <w:p w14:paraId="66B4A9F0" w14:textId="77777777" w:rsidR="00CE4DFE" w:rsidRDefault="00CE4DFE">
      <w:pPr>
        <w:jc w:val="left"/>
        <w:rPr>
          <w:rFonts w:hint="eastAsia"/>
        </w:rPr>
      </w:pPr>
    </w:p>
    <w:p w14:paraId="6DF8DF34" w14:textId="4D0FA644" w:rsidR="000B141B" w:rsidRPr="005470F3" w:rsidRDefault="00787065" w:rsidP="000B141B">
      <w:pPr>
        <w:pStyle w:val="4"/>
      </w:pPr>
      <w:r>
        <w:rPr>
          <w:rFonts w:hint="eastAsia"/>
        </w:rPr>
        <w:t>原始图片</w:t>
      </w:r>
      <w:r w:rsidR="000B141B">
        <w:rPr>
          <w:rFonts w:hint="eastAsia"/>
        </w:rPr>
        <w:t>表</w:t>
      </w:r>
      <w:r w:rsidR="000B141B">
        <w:t>(</w:t>
      </w:r>
      <w:r w:rsidR="000B141B">
        <w:rPr>
          <w:rFonts w:hint="eastAsia"/>
        </w:rPr>
        <w:t>t</w:t>
      </w:r>
      <w:r w:rsidR="000B141B">
        <w:t>_</w:t>
      </w:r>
      <w:r>
        <w:rPr>
          <w:rFonts w:hint="eastAsia"/>
        </w:rPr>
        <w:t>origin</w:t>
      </w:r>
      <w:r>
        <w:t>_</w:t>
      </w:r>
      <w:r>
        <w:rPr>
          <w:rFonts w:hint="eastAsia"/>
        </w:rPr>
        <w:t>picture</w:t>
      </w:r>
      <w:r w:rsidR="000B141B"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0B141B" w14:paraId="73BC0753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F97C865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CEFCA4A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163085FA" w14:textId="77777777" w:rsidR="000B141B" w:rsidRPr="005470F3" w:rsidRDefault="000B141B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E907C7E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6804E236" w14:textId="77777777" w:rsidR="000B141B" w:rsidRPr="005470F3" w:rsidRDefault="000B141B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1E6715CC" w14:textId="77777777" w:rsidR="000B141B" w:rsidRPr="005470F3" w:rsidRDefault="000B141B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0B141B" w14:paraId="27945E91" w14:textId="77777777" w:rsidTr="00516F5B">
        <w:trPr>
          <w:trHeight w:val="500"/>
        </w:trPr>
        <w:tc>
          <w:tcPr>
            <w:tcW w:w="1276" w:type="dxa"/>
          </w:tcPr>
          <w:p w14:paraId="0F7201A7" w14:textId="119C543D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 w:rsidR="000B141B"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23B618F2" w14:textId="3620E4FA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_</w:t>
            </w:r>
            <w:r w:rsidR="00AD196A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BE7B503" w14:textId="1E4CCB00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nt</w:t>
            </w:r>
          </w:p>
        </w:tc>
        <w:tc>
          <w:tcPr>
            <w:tcW w:w="1107" w:type="dxa"/>
          </w:tcPr>
          <w:p w14:paraId="2317F74D" w14:textId="11ABC952" w:rsidR="000B141B" w:rsidRDefault="00E278B3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1107" w:type="dxa"/>
          </w:tcPr>
          <w:p w14:paraId="69771C30" w14:textId="0B5D2329" w:rsidR="000B141B" w:rsidRDefault="00E278B3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0FAAD404" w14:textId="7AC2DE93" w:rsidR="00787065" w:rsidRPr="000B141B" w:rsidRDefault="000B141B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</w:tc>
      </w:tr>
      <w:tr w:rsidR="000B141B" w14:paraId="44BD612F" w14:textId="77777777" w:rsidTr="00516F5B">
        <w:trPr>
          <w:trHeight w:val="500"/>
        </w:trPr>
        <w:tc>
          <w:tcPr>
            <w:tcW w:w="1276" w:type="dxa"/>
          </w:tcPr>
          <w:p w14:paraId="01FCB499" w14:textId="44B1C405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267" w:type="dxa"/>
          </w:tcPr>
          <w:p w14:paraId="56A915D7" w14:textId="3627207E" w:rsidR="000B141B" w:rsidRDefault="0078706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FB7C528" w14:textId="23480A80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</w:t>
            </w:r>
            <w:r w:rsidR="000B141B">
              <w:rPr>
                <w:rFonts w:ascii="Microsoft Sans Serif" w:hAnsi="Microsoft Sans Serif" w:cs="Microsoft Sans Serif" w:hint="eastAsia"/>
                <w:szCs w:val="20"/>
              </w:rPr>
              <w:t>char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Cs w:val="20"/>
              </w:rPr>
              <w:t>255</w:t>
            </w:r>
            <w:r w:rsidR="000B141B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3813572A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903B29C" w14:textId="77777777" w:rsidR="000B141B" w:rsidRDefault="000B141B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DE7E807" w14:textId="6D5CF068" w:rsidR="000B141B" w:rsidRDefault="00787065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787065" w14:paraId="6F19773C" w14:textId="77777777" w:rsidTr="00516F5B">
        <w:trPr>
          <w:trHeight w:val="500"/>
        </w:trPr>
        <w:tc>
          <w:tcPr>
            <w:tcW w:w="1276" w:type="dxa"/>
          </w:tcPr>
          <w:p w14:paraId="3F6EB4FC" w14:textId="2039362D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上传时间</w:t>
            </w:r>
          </w:p>
        </w:tc>
        <w:tc>
          <w:tcPr>
            <w:tcW w:w="2267" w:type="dxa"/>
          </w:tcPr>
          <w:p w14:paraId="15220822" w14:textId="5FAF3FD7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update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559EB8FF" w14:textId="2A1B9659" w:rsidR="00787065" w:rsidRDefault="00787065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452BF4C4" w14:textId="248F18B8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259CCC8" w14:textId="20B41600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A11FCBC" w14:textId="5E027AB4" w:rsidR="00787065" w:rsidRDefault="00787065" w:rsidP="00787065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787065" w14:paraId="205342E1" w14:textId="77777777" w:rsidTr="00516F5B">
        <w:trPr>
          <w:trHeight w:val="500"/>
        </w:trPr>
        <w:tc>
          <w:tcPr>
            <w:tcW w:w="1276" w:type="dxa"/>
          </w:tcPr>
          <w:p w14:paraId="7B5324AD" w14:textId="4481019F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3FB30360" w14:textId="6955864D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51953D89" w14:textId="3B168BA7" w:rsidR="00787065" w:rsidRDefault="00C122D4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65668B6E" w14:textId="7ECF5A0E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9FFF2EC" w14:textId="73BED6C0" w:rsidR="00787065" w:rsidRDefault="00787065" w:rsidP="00787065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521396D3" w14:textId="77777777" w:rsidR="00787065" w:rsidRDefault="00787065" w:rsidP="00787065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5B171A27" w14:textId="3D1DC2C1" w:rsidR="00C122D4" w:rsidRDefault="00C122D4" w:rsidP="00787065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C122D4" w14:paraId="43F1CDA1" w14:textId="77777777" w:rsidTr="00516F5B">
        <w:trPr>
          <w:trHeight w:val="500"/>
        </w:trPr>
        <w:tc>
          <w:tcPr>
            <w:tcW w:w="1276" w:type="dxa"/>
          </w:tcPr>
          <w:p w14:paraId="691E218A" w14:textId="52B6FFD5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收藏标签</w:t>
            </w:r>
          </w:p>
        </w:tc>
        <w:tc>
          <w:tcPr>
            <w:tcW w:w="2267" w:type="dxa"/>
          </w:tcPr>
          <w:p w14:paraId="43F9941C" w14:textId="1E7E47C6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collect</w:t>
            </w:r>
            <w:r w:rsidR="00A94443">
              <w:rPr>
                <w:rFonts w:ascii="Microsoft Sans Serif" w:hAnsi="Microsoft Sans Serif" w:cs="Microsoft Sans Serif" w:hint="eastAsia"/>
                <w:szCs w:val="20"/>
              </w:rPr>
              <w:t>ive</w:t>
            </w:r>
            <w:r w:rsidR="00DA691B">
              <w:rPr>
                <w:rFonts w:ascii="Microsoft Sans Serif" w:hAnsi="Microsoft Sans Serif" w:cs="Microsoft Sans Serif"/>
                <w:szCs w:val="20"/>
              </w:rPr>
              <w:t>_</w:t>
            </w:r>
            <w:r w:rsidR="00DA691B">
              <w:rPr>
                <w:rFonts w:ascii="Microsoft Sans Serif" w:hAnsi="Microsoft Sans Serif" w:cs="Microsoft Sans Serif" w:hint="eastAsia"/>
                <w:szCs w:val="20"/>
              </w:rPr>
              <w:t>tag</w:t>
            </w:r>
          </w:p>
        </w:tc>
        <w:tc>
          <w:tcPr>
            <w:tcW w:w="1560" w:type="dxa"/>
          </w:tcPr>
          <w:p w14:paraId="58B3BC01" w14:textId="20FAC338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1107" w:type="dxa"/>
          </w:tcPr>
          <w:p w14:paraId="0240574C" w14:textId="707183D6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961A56B" w14:textId="4DDB9EAE" w:rsidR="00C122D4" w:rsidRDefault="00C122D4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B1C6F18" w14:textId="77777777" w:rsidR="00C122D4" w:rsidRDefault="00C122D4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3213FD86" w14:textId="2C311796" w:rsidR="001C2E26" w:rsidRDefault="001C2E26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默认为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</w:tr>
      <w:tr w:rsidR="00AD196A" w14:paraId="5BDD410B" w14:textId="77777777" w:rsidTr="00516F5B">
        <w:trPr>
          <w:trHeight w:val="500"/>
        </w:trPr>
        <w:tc>
          <w:tcPr>
            <w:tcW w:w="1276" w:type="dxa"/>
          </w:tcPr>
          <w:p w14:paraId="692833C1" w14:textId="395903DB" w:rsidR="00AD196A" w:rsidRDefault="00AD196A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归属用户</w:t>
            </w:r>
          </w:p>
        </w:tc>
        <w:tc>
          <w:tcPr>
            <w:tcW w:w="2267" w:type="dxa"/>
          </w:tcPr>
          <w:p w14:paraId="46564FF3" w14:textId="284636E3" w:rsidR="00AD196A" w:rsidRDefault="00AD196A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picture_owner</w:t>
            </w:r>
            <w:r w:rsidR="00FF1D38">
              <w:rPr>
                <w:rFonts w:ascii="Microsoft Sans Serif" w:hAnsi="Microsoft Sans Serif" w:cs="Microsoft Sans Serif"/>
                <w:szCs w:val="20"/>
              </w:rPr>
              <w:t>_</w:t>
            </w:r>
            <w:r w:rsidR="00FF1D38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7845F923" w14:textId="03995C2F" w:rsidR="00AD196A" w:rsidRDefault="00AD196A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2F73A814" w14:textId="3F3D46CF" w:rsidR="00AD196A" w:rsidRDefault="00AD196A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0303E48E" w14:textId="62329BD8" w:rsidR="00AD196A" w:rsidRDefault="00AD196A" w:rsidP="00C122D4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</w:t>
            </w:r>
            <w:r w:rsidR="00CC110F">
              <w:rPr>
                <w:rFonts w:ascii="Microsoft Sans Serif" w:hAnsi="Microsoft Sans Serif" w:cs="Microsoft Sans Serif" w:hint="eastAsia"/>
                <w:szCs w:val="20"/>
              </w:rPr>
              <w:t>RU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E</w:t>
            </w:r>
          </w:p>
        </w:tc>
        <w:tc>
          <w:tcPr>
            <w:tcW w:w="1343" w:type="dxa"/>
          </w:tcPr>
          <w:p w14:paraId="4763D488" w14:textId="10B0739B" w:rsidR="00AD196A" w:rsidRDefault="00AD196A" w:rsidP="00C122D4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2680732C" w14:textId="77777777" w:rsidR="00CE4DFE" w:rsidRDefault="00CE4DFE">
      <w:pPr>
        <w:jc w:val="left"/>
        <w:rPr>
          <w:rFonts w:hint="eastAsia"/>
        </w:rPr>
      </w:pPr>
    </w:p>
    <w:p w14:paraId="04DA90BF" w14:textId="011F506F" w:rsidR="00C122D4" w:rsidRPr="005470F3" w:rsidRDefault="00C122D4" w:rsidP="00C122D4">
      <w:pPr>
        <w:pStyle w:val="4"/>
      </w:pPr>
      <w:r>
        <w:rPr>
          <w:rFonts w:hint="eastAsia"/>
        </w:rPr>
        <w:lastRenderedPageBreak/>
        <w:t>去噪图片表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denoised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0"/>
        <w:gridCol w:w="2127"/>
        <w:gridCol w:w="1426"/>
        <w:gridCol w:w="866"/>
        <w:gridCol w:w="866"/>
        <w:gridCol w:w="2335"/>
      </w:tblGrid>
      <w:tr w:rsidR="00C122D4" w14:paraId="116AD81F" w14:textId="77777777" w:rsidTr="001C2E26">
        <w:trPr>
          <w:trHeight w:val="500"/>
        </w:trPr>
        <w:tc>
          <w:tcPr>
            <w:tcW w:w="1040" w:type="dxa"/>
            <w:shd w:val="clear" w:color="auto" w:fill="8DB3E2" w:themeFill="text2" w:themeFillTint="66"/>
          </w:tcPr>
          <w:p w14:paraId="4FEFAFFA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14:paraId="393EDED3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426" w:type="dxa"/>
            <w:shd w:val="clear" w:color="auto" w:fill="8DB3E2" w:themeFill="text2" w:themeFillTint="66"/>
          </w:tcPr>
          <w:p w14:paraId="3BF70671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866" w:type="dxa"/>
            <w:shd w:val="clear" w:color="auto" w:fill="8DB3E2" w:themeFill="text2" w:themeFillTint="66"/>
          </w:tcPr>
          <w:p w14:paraId="0EBEE2F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866" w:type="dxa"/>
            <w:shd w:val="clear" w:color="auto" w:fill="8DB3E2" w:themeFill="text2" w:themeFillTint="66"/>
          </w:tcPr>
          <w:p w14:paraId="4C15BCE6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2335" w:type="dxa"/>
            <w:shd w:val="clear" w:color="auto" w:fill="8DB3E2" w:themeFill="text2" w:themeFillTint="66"/>
          </w:tcPr>
          <w:p w14:paraId="78FCB2F8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733DE0" w14:paraId="3DDB6E21" w14:textId="77777777" w:rsidTr="001C2E26">
        <w:trPr>
          <w:trHeight w:val="500"/>
        </w:trPr>
        <w:tc>
          <w:tcPr>
            <w:tcW w:w="1040" w:type="dxa"/>
          </w:tcPr>
          <w:p w14:paraId="4AF1D2D6" w14:textId="77777777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14:paraId="3A3230B6" w14:textId="440CB24C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 w:rsidR="00AD196A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426" w:type="dxa"/>
          </w:tcPr>
          <w:p w14:paraId="32838F35" w14:textId="77777777" w:rsidR="00733DE0" w:rsidRDefault="00733DE0" w:rsidP="00733DE0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866" w:type="dxa"/>
          </w:tcPr>
          <w:p w14:paraId="7C19BCF7" w14:textId="5C972C21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TRUE</w:t>
            </w:r>
          </w:p>
        </w:tc>
        <w:tc>
          <w:tcPr>
            <w:tcW w:w="866" w:type="dxa"/>
          </w:tcPr>
          <w:p w14:paraId="02735256" w14:textId="384052B0" w:rsidR="00733DE0" w:rsidRDefault="00733DE0" w:rsidP="00733DE0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2335" w:type="dxa"/>
          </w:tcPr>
          <w:p w14:paraId="1D2A516F" w14:textId="77777777" w:rsidR="00733DE0" w:rsidRPr="004E6881" w:rsidRDefault="00733DE0" w:rsidP="00733DE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7B82DEE6" w14:textId="77777777" w:rsidR="00733DE0" w:rsidRDefault="00733DE0" w:rsidP="00733DE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  <w:p w14:paraId="66AE0AA6" w14:textId="00AC88EA" w:rsidR="00733DE0" w:rsidRPr="000B141B" w:rsidRDefault="00733DE0" w:rsidP="00733DE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数据从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0x</w:t>
            </w:r>
            <w:r>
              <w:rPr>
                <w:rFonts w:ascii="Microsoft Sans Serif" w:hAnsi="Microsoft Sans Serif" w:cs="Microsoft Sans Serif"/>
                <w:szCs w:val="20"/>
              </w:rPr>
              <w:t>10000000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开始自增</w:t>
            </w:r>
          </w:p>
        </w:tc>
      </w:tr>
      <w:tr w:rsidR="00C122D4" w14:paraId="7C9044FB" w14:textId="77777777" w:rsidTr="001C2E26">
        <w:trPr>
          <w:trHeight w:val="500"/>
        </w:trPr>
        <w:tc>
          <w:tcPr>
            <w:tcW w:w="1040" w:type="dxa"/>
          </w:tcPr>
          <w:p w14:paraId="261CAA14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127" w:type="dxa"/>
          </w:tcPr>
          <w:p w14:paraId="34B57CAF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426" w:type="dxa"/>
          </w:tcPr>
          <w:p w14:paraId="317D20FD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866" w:type="dxa"/>
          </w:tcPr>
          <w:p w14:paraId="28675477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F2028CF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2FCA3CEE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1835CA3E" w14:textId="77777777" w:rsidTr="001C2E26">
        <w:trPr>
          <w:trHeight w:val="500"/>
        </w:trPr>
        <w:tc>
          <w:tcPr>
            <w:tcW w:w="1040" w:type="dxa"/>
          </w:tcPr>
          <w:p w14:paraId="45B35F2C" w14:textId="273ACD46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生成时间</w:t>
            </w:r>
          </w:p>
        </w:tc>
        <w:tc>
          <w:tcPr>
            <w:tcW w:w="2127" w:type="dxa"/>
          </w:tcPr>
          <w:p w14:paraId="0D56FCEB" w14:textId="32EC6398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generating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426" w:type="dxa"/>
          </w:tcPr>
          <w:p w14:paraId="5D31865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866" w:type="dxa"/>
          </w:tcPr>
          <w:p w14:paraId="4FFC39B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A3FB19F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188DEFD0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4EB81D7D" w14:textId="77777777" w:rsidTr="001C2E26">
        <w:trPr>
          <w:trHeight w:val="500"/>
        </w:trPr>
        <w:tc>
          <w:tcPr>
            <w:tcW w:w="1040" w:type="dxa"/>
          </w:tcPr>
          <w:p w14:paraId="629C7188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127" w:type="dxa"/>
          </w:tcPr>
          <w:p w14:paraId="26BC5369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426" w:type="dxa"/>
          </w:tcPr>
          <w:p w14:paraId="21D8B74B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866" w:type="dxa"/>
          </w:tcPr>
          <w:p w14:paraId="11FC6B0D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BA38B0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6C19FD1C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3C100C64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14642F" w14:paraId="70921D96" w14:textId="77777777" w:rsidTr="001C2E26">
        <w:trPr>
          <w:trHeight w:val="500"/>
        </w:trPr>
        <w:tc>
          <w:tcPr>
            <w:tcW w:w="1040" w:type="dxa"/>
          </w:tcPr>
          <w:p w14:paraId="085010FE" w14:textId="77777777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收藏标签</w:t>
            </w:r>
          </w:p>
        </w:tc>
        <w:tc>
          <w:tcPr>
            <w:tcW w:w="2127" w:type="dxa"/>
          </w:tcPr>
          <w:p w14:paraId="02A885D1" w14:textId="3114089D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collective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tag</w:t>
            </w:r>
          </w:p>
        </w:tc>
        <w:tc>
          <w:tcPr>
            <w:tcW w:w="1426" w:type="dxa"/>
          </w:tcPr>
          <w:p w14:paraId="1622567B" w14:textId="77777777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866" w:type="dxa"/>
          </w:tcPr>
          <w:p w14:paraId="3E5C5EF7" w14:textId="77777777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78B3EFA3" w14:textId="77777777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0D3B1213" w14:textId="77777777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9FD2C1D" w14:textId="4CCA2BC8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默认为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</w:tr>
      <w:tr w:rsidR="0014642F" w14:paraId="73267A4A" w14:textId="77777777" w:rsidTr="001C2E26">
        <w:trPr>
          <w:trHeight w:val="500"/>
        </w:trPr>
        <w:tc>
          <w:tcPr>
            <w:tcW w:w="1040" w:type="dxa"/>
          </w:tcPr>
          <w:p w14:paraId="1FA4A42E" w14:textId="5CFCDAEE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去噪模式</w:t>
            </w:r>
          </w:p>
        </w:tc>
        <w:tc>
          <w:tcPr>
            <w:tcW w:w="2127" w:type="dxa"/>
          </w:tcPr>
          <w:p w14:paraId="0A3B352F" w14:textId="2D2106C0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mode</w:t>
            </w:r>
          </w:p>
        </w:tc>
        <w:tc>
          <w:tcPr>
            <w:tcW w:w="1426" w:type="dxa"/>
          </w:tcPr>
          <w:p w14:paraId="1C73EF98" w14:textId="1394E553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(20)</w:t>
            </w:r>
          </w:p>
        </w:tc>
        <w:tc>
          <w:tcPr>
            <w:tcW w:w="866" w:type="dxa"/>
          </w:tcPr>
          <w:p w14:paraId="26BB5171" w14:textId="00BE65B6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7B3030DE" w14:textId="2350988A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02CFA62B" w14:textId="174E16B9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14642F" w14:paraId="3770A669" w14:textId="77777777" w:rsidTr="001C2E26">
        <w:trPr>
          <w:trHeight w:val="500"/>
        </w:trPr>
        <w:tc>
          <w:tcPr>
            <w:tcW w:w="1040" w:type="dxa"/>
          </w:tcPr>
          <w:p w14:paraId="38270798" w14:textId="78A32ABE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准确度</w:t>
            </w:r>
          </w:p>
        </w:tc>
        <w:tc>
          <w:tcPr>
            <w:tcW w:w="2127" w:type="dxa"/>
          </w:tcPr>
          <w:p w14:paraId="4C5B1AD3" w14:textId="44D41586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accuracy</w:t>
            </w:r>
          </w:p>
        </w:tc>
        <w:tc>
          <w:tcPr>
            <w:tcW w:w="1426" w:type="dxa"/>
          </w:tcPr>
          <w:p w14:paraId="5E20EADD" w14:textId="7DD5C5FF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double</w:t>
            </w:r>
          </w:p>
        </w:tc>
        <w:tc>
          <w:tcPr>
            <w:tcW w:w="866" w:type="dxa"/>
          </w:tcPr>
          <w:p w14:paraId="2FDF14CD" w14:textId="16C08C3E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C2DC142" w14:textId="73D0F74B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225BD114" w14:textId="32ABF11B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14642F" w14:paraId="5DCFE123" w14:textId="77777777" w:rsidTr="001C2E26">
        <w:trPr>
          <w:trHeight w:val="500"/>
        </w:trPr>
        <w:tc>
          <w:tcPr>
            <w:tcW w:w="1040" w:type="dxa"/>
          </w:tcPr>
          <w:p w14:paraId="0642E564" w14:textId="1CAE7103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清晰度</w:t>
            </w:r>
          </w:p>
        </w:tc>
        <w:tc>
          <w:tcPr>
            <w:tcW w:w="2127" w:type="dxa"/>
          </w:tcPr>
          <w:p w14:paraId="4F66EE24" w14:textId="0F3E1586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clarity</w:t>
            </w:r>
          </w:p>
        </w:tc>
        <w:tc>
          <w:tcPr>
            <w:tcW w:w="1426" w:type="dxa"/>
          </w:tcPr>
          <w:p w14:paraId="3ACAB97D" w14:textId="692E609B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double</w:t>
            </w:r>
          </w:p>
        </w:tc>
        <w:tc>
          <w:tcPr>
            <w:tcW w:w="866" w:type="dxa"/>
          </w:tcPr>
          <w:p w14:paraId="0E3AC528" w14:textId="7ED0BD3B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866" w:type="dxa"/>
          </w:tcPr>
          <w:p w14:paraId="7FAA53B6" w14:textId="1AE9F151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2335" w:type="dxa"/>
          </w:tcPr>
          <w:p w14:paraId="445A788F" w14:textId="30F21437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14642F" w14:paraId="55087630" w14:textId="77777777" w:rsidTr="001C2E26">
        <w:trPr>
          <w:trHeight w:val="500"/>
        </w:trPr>
        <w:tc>
          <w:tcPr>
            <w:tcW w:w="1040" w:type="dxa"/>
          </w:tcPr>
          <w:p w14:paraId="33A38E44" w14:textId="0D3F0439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原始图片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127" w:type="dxa"/>
          </w:tcPr>
          <w:p w14:paraId="2495881E" w14:textId="03EE89E9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AD196A">
              <w:rPr>
                <w:rFonts w:ascii="Microsoft Sans Serif" w:hAnsi="Microsoft Sans Serif" w:cs="Microsoft Sans Serif"/>
                <w:szCs w:val="20"/>
              </w:rPr>
              <w:t>origin_picture_id</w:t>
            </w:r>
          </w:p>
        </w:tc>
        <w:tc>
          <w:tcPr>
            <w:tcW w:w="1426" w:type="dxa"/>
          </w:tcPr>
          <w:p w14:paraId="1793B055" w14:textId="114EB904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866" w:type="dxa"/>
          </w:tcPr>
          <w:p w14:paraId="17E060A8" w14:textId="44B3369E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866" w:type="dxa"/>
          </w:tcPr>
          <w:p w14:paraId="15E8D437" w14:textId="3EC80C55" w:rsidR="0014642F" w:rsidRDefault="0014642F" w:rsidP="0014642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2335" w:type="dxa"/>
          </w:tcPr>
          <w:p w14:paraId="20220AE3" w14:textId="6A4965BD" w:rsidR="0014642F" w:rsidRDefault="0014642F" w:rsidP="0014642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2F55F3F2" w14:textId="77777777" w:rsidR="00CE4DFE" w:rsidRDefault="00CE4DFE" w:rsidP="00CE4DFE">
      <w:pPr>
        <w:jc w:val="left"/>
        <w:rPr>
          <w:rFonts w:hint="eastAsia"/>
        </w:rPr>
      </w:pPr>
    </w:p>
    <w:p w14:paraId="195B5276" w14:textId="2E01901B" w:rsidR="00C122D4" w:rsidRPr="005470F3" w:rsidRDefault="00C122D4" w:rsidP="00C122D4">
      <w:pPr>
        <w:pStyle w:val="4"/>
      </w:pPr>
      <w:r>
        <w:rPr>
          <w:rFonts w:hint="eastAsia"/>
        </w:rPr>
        <w:t>社区图片表</w:t>
      </w:r>
      <w:r>
        <w:t>(</w:t>
      </w:r>
      <w:r>
        <w:rPr>
          <w:rFonts w:hint="eastAsia"/>
        </w:rPr>
        <w:t>t</w:t>
      </w:r>
      <w:r>
        <w:t>_</w:t>
      </w:r>
      <w:r w:rsidR="003500EF">
        <w:rPr>
          <w:rFonts w:hint="eastAsia"/>
        </w:rPr>
        <w:t>com</w:t>
      </w:r>
      <w:r w:rsidR="00FF1D38">
        <w:rPr>
          <w:rFonts w:hint="eastAsia"/>
        </w:rPr>
        <w:t>m</w:t>
      </w:r>
      <w:r w:rsidR="003500EF">
        <w:rPr>
          <w:rFonts w:hint="eastAsia"/>
        </w:rPr>
        <w:t>unity</w:t>
      </w:r>
      <w:r>
        <w:t>_</w:t>
      </w:r>
      <w:r>
        <w:rPr>
          <w:rFonts w:hint="eastAsia"/>
        </w:rPr>
        <w:t>picture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C122D4" w14:paraId="1505241A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5F772FDD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A74178F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52B8C6D4" w14:textId="77777777" w:rsidR="00C122D4" w:rsidRPr="005470F3" w:rsidRDefault="00C122D4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5B092DA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1FE74E3" w14:textId="77777777" w:rsidR="00C122D4" w:rsidRPr="005470F3" w:rsidRDefault="00C122D4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09D6EB14" w14:textId="77777777" w:rsidR="00C122D4" w:rsidRPr="005470F3" w:rsidRDefault="00C122D4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C122D4" w14:paraId="0B263162" w14:textId="77777777" w:rsidTr="00516F5B">
        <w:trPr>
          <w:trHeight w:val="500"/>
        </w:trPr>
        <w:tc>
          <w:tcPr>
            <w:tcW w:w="1276" w:type="dxa"/>
          </w:tcPr>
          <w:p w14:paraId="0146B804" w14:textId="164E2FE3" w:rsidR="00C122D4" w:rsidRDefault="004E1303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社区</w:t>
            </w:r>
            <w:r w:rsidR="00C122D4">
              <w:rPr>
                <w:rFonts w:hint="eastAsia"/>
              </w:rPr>
              <w:t>图片</w:t>
            </w:r>
            <w:r w:rsidR="00C122D4"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110E1845" w14:textId="4BC576DB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 w:rsidR="0014642F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64C5C5FD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24965B9" w14:textId="200F7759" w:rsidR="00C122D4" w:rsidRDefault="00EA15C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24D02E18" w14:textId="69C52DD1" w:rsidR="00C122D4" w:rsidRDefault="00EA15C5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18517EC" w14:textId="77777777" w:rsidR="00C122D4" w:rsidRPr="004E6881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  <w:p w14:paraId="22F4246D" w14:textId="057FFDE6" w:rsidR="00C122D4" w:rsidRPr="000B141B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</w:tc>
      </w:tr>
      <w:tr w:rsidR="00C122D4" w14:paraId="11217B21" w14:textId="77777777" w:rsidTr="00516F5B">
        <w:trPr>
          <w:trHeight w:val="500"/>
        </w:trPr>
        <w:tc>
          <w:tcPr>
            <w:tcW w:w="1276" w:type="dxa"/>
          </w:tcPr>
          <w:p w14:paraId="53413087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图片路径</w:t>
            </w:r>
          </w:p>
        </w:tc>
        <w:tc>
          <w:tcPr>
            <w:tcW w:w="2267" w:type="dxa"/>
          </w:tcPr>
          <w:p w14:paraId="06EF802A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path</w:t>
            </w:r>
          </w:p>
        </w:tc>
        <w:tc>
          <w:tcPr>
            <w:tcW w:w="1560" w:type="dxa"/>
          </w:tcPr>
          <w:p w14:paraId="2D148BEC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0848AD36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729A73D" w14:textId="77777777" w:rsidR="00C122D4" w:rsidRDefault="00C122D4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4401B8F5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0E3FAA41" w14:textId="77777777" w:rsidTr="00516F5B">
        <w:trPr>
          <w:trHeight w:val="500"/>
        </w:trPr>
        <w:tc>
          <w:tcPr>
            <w:tcW w:w="1276" w:type="dxa"/>
          </w:tcPr>
          <w:p w14:paraId="4C7D5896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生成时间</w:t>
            </w:r>
          </w:p>
        </w:tc>
        <w:tc>
          <w:tcPr>
            <w:tcW w:w="2267" w:type="dxa"/>
          </w:tcPr>
          <w:p w14:paraId="7FBC43C9" w14:textId="7B20526D" w:rsidR="00C122D4" w:rsidRDefault="003500EF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upload</w:t>
            </w:r>
            <w:r w:rsidR="00C122D4">
              <w:rPr>
                <w:rFonts w:ascii="Microsoft Sans Serif" w:hAnsi="Microsoft Sans Serif" w:cs="Microsoft Sans Serif"/>
                <w:szCs w:val="20"/>
              </w:rPr>
              <w:t>_</w:t>
            </w:r>
            <w:r w:rsidR="00C122D4"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7481794A" w14:textId="2D856638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  <w:r w:rsidR="008120FC"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107" w:type="dxa"/>
          </w:tcPr>
          <w:p w14:paraId="26171514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5E906A38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547CAE5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  <w:tr w:rsidR="00C122D4" w14:paraId="204F4B9C" w14:textId="77777777" w:rsidTr="00516F5B">
        <w:trPr>
          <w:trHeight w:val="500"/>
        </w:trPr>
        <w:tc>
          <w:tcPr>
            <w:tcW w:w="1276" w:type="dxa"/>
          </w:tcPr>
          <w:p w14:paraId="3B734B24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5116818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67736BD5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51FCC423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8FD52EC" w14:textId="77777777" w:rsidR="00C122D4" w:rsidRDefault="00C122D4" w:rsidP="00516F5B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59630A44" w14:textId="77777777" w:rsidR="00C122D4" w:rsidRDefault="00C122D4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478DA712" w14:textId="77777777" w:rsidR="00C122D4" w:rsidRDefault="00C122D4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3500EF" w14:paraId="568F089A" w14:textId="77777777" w:rsidTr="00516F5B">
        <w:trPr>
          <w:trHeight w:val="500"/>
        </w:trPr>
        <w:tc>
          <w:tcPr>
            <w:tcW w:w="1276" w:type="dxa"/>
          </w:tcPr>
          <w:p w14:paraId="1D1472FF" w14:textId="709C3458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获赞数</w:t>
            </w:r>
          </w:p>
        </w:tc>
        <w:tc>
          <w:tcPr>
            <w:tcW w:w="2267" w:type="dxa"/>
          </w:tcPr>
          <w:p w14:paraId="348C5384" w14:textId="05844FB6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favor</w:t>
            </w:r>
          </w:p>
        </w:tc>
        <w:tc>
          <w:tcPr>
            <w:tcW w:w="1560" w:type="dxa"/>
          </w:tcPr>
          <w:p w14:paraId="066CAF3F" w14:textId="7ADB3665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128BB185" w14:textId="6B5342A1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426068C" w14:textId="74301A2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11D5EA6D" w14:textId="01D867AD" w:rsidR="003500EF" w:rsidRDefault="009626B2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初始为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0</w:t>
            </w:r>
          </w:p>
        </w:tc>
      </w:tr>
      <w:tr w:rsidR="003500EF" w14:paraId="59FE4AB8" w14:textId="77777777" w:rsidTr="00516F5B">
        <w:trPr>
          <w:trHeight w:val="500"/>
        </w:trPr>
        <w:tc>
          <w:tcPr>
            <w:tcW w:w="1276" w:type="dxa"/>
          </w:tcPr>
          <w:p w14:paraId="7C7E7B84" w14:textId="3533FCE9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图片描述</w:t>
            </w:r>
          </w:p>
        </w:tc>
        <w:tc>
          <w:tcPr>
            <w:tcW w:w="2267" w:type="dxa"/>
          </w:tcPr>
          <w:p w14:paraId="1B557A01" w14:textId="080A457D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description</w:t>
            </w:r>
          </w:p>
        </w:tc>
        <w:tc>
          <w:tcPr>
            <w:tcW w:w="1560" w:type="dxa"/>
          </w:tcPr>
          <w:p w14:paraId="3936465D" w14:textId="02DD4E61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72363AFE" w14:textId="56C02F44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258220FB" w14:textId="25E22E7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C37F6A8" w14:textId="77777777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A64C7F" w14:paraId="18E55966" w14:textId="77777777" w:rsidTr="00516F5B">
        <w:trPr>
          <w:trHeight w:val="500"/>
        </w:trPr>
        <w:tc>
          <w:tcPr>
            <w:tcW w:w="1276" w:type="dxa"/>
          </w:tcPr>
          <w:p w14:paraId="6B658841" w14:textId="0171CE78" w:rsidR="00A64C7F" w:rsidRDefault="00A64C7F" w:rsidP="00A64C7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标签</w:t>
            </w:r>
          </w:p>
        </w:tc>
        <w:tc>
          <w:tcPr>
            <w:tcW w:w="2267" w:type="dxa"/>
          </w:tcPr>
          <w:p w14:paraId="3129237E" w14:textId="13C35CCD" w:rsidR="00A64C7F" w:rsidRDefault="00A64C7F" w:rsidP="00A64C7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tag</w:t>
            </w:r>
          </w:p>
        </w:tc>
        <w:tc>
          <w:tcPr>
            <w:tcW w:w="1560" w:type="dxa"/>
          </w:tcPr>
          <w:p w14:paraId="1243789C" w14:textId="059954D2" w:rsidR="00A64C7F" w:rsidRDefault="00A64C7F" w:rsidP="00A64C7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(10)</w:t>
            </w:r>
          </w:p>
        </w:tc>
        <w:tc>
          <w:tcPr>
            <w:tcW w:w="1107" w:type="dxa"/>
          </w:tcPr>
          <w:p w14:paraId="4176B85C" w14:textId="448D30A4" w:rsidR="00A64C7F" w:rsidRDefault="00A64C7F" w:rsidP="00A64C7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028B8A67" w14:textId="778FDB04" w:rsidR="00A64C7F" w:rsidRDefault="00A64C7F" w:rsidP="00A64C7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3E4930E3" w14:textId="77777777" w:rsidR="00A64C7F" w:rsidRDefault="00A64C7F" w:rsidP="00A64C7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A64C7F" w14:paraId="5C057EE9" w14:textId="77777777" w:rsidTr="00516F5B">
        <w:trPr>
          <w:trHeight w:val="500"/>
        </w:trPr>
        <w:tc>
          <w:tcPr>
            <w:tcW w:w="1276" w:type="dxa"/>
          </w:tcPr>
          <w:p w14:paraId="0D46E31E" w14:textId="2373BE72" w:rsidR="00A64C7F" w:rsidRDefault="00A64C7F" w:rsidP="00A64C7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上传用户</w:t>
            </w:r>
          </w:p>
        </w:tc>
        <w:tc>
          <w:tcPr>
            <w:tcW w:w="2267" w:type="dxa"/>
          </w:tcPr>
          <w:p w14:paraId="7383A3E7" w14:textId="39D3BC9B" w:rsidR="00A64C7F" w:rsidRDefault="00A64C7F" w:rsidP="00A64C7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upload_</w:t>
            </w:r>
            <w:r>
              <w:rPr>
                <w:rFonts w:ascii="Microsoft Sans Serif" w:hAnsi="Microsoft Sans Serif" w:cs="Microsoft Sans Serif"/>
                <w:szCs w:val="20"/>
              </w:rPr>
              <w:t>user</w:t>
            </w:r>
          </w:p>
        </w:tc>
        <w:tc>
          <w:tcPr>
            <w:tcW w:w="1560" w:type="dxa"/>
          </w:tcPr>
          <w:p w14:paraId="1C33C2FD" w14:textId="63757957" w:rsidR="00A64C7F" w:rsidRDefault="00A64C7F" w:rsidP="00A64C7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</w:t>
            </w:r>
            <w:r>
              <w:rPr>
                <w:rFonts w:ascii="Microsoft Sans Serif" w:hAnsi="Microsoft Sans Serif" w:cs="Microsoft Sans Serif"/>
                <w:szCs w:val="20"/>
              </w:rPr>
              <w:t>nt</w:t>
            </w:r>
          </w:p>
        </w:tc>
        <w:tc>
          <w:tcPr>
            <w:tcW w:w="1107" w:type="dxa"/>
          </w:tcPr>
          <w:p w14:paraId="08CC374F" w14:textId="0E39F772" w:rsidR="00A64C7F" w:rsidRDefault="00A64C7F" w:rsidP="00A64C7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</w:t>
            </w:r>
            <w:r>
              <w:rPr>
                <w:rFonts w:ascii="Microsoft Sans Serif" w:hAnsi="Microsoft Sans Serif" w:cs="Microsoft Sans Serif"/>
                <w:szCs w:val="20"/>
              </w:rPr>
              <w:t>ALSE</w:t>
            </w:r>
          </w:p>
        </w:tc>
        <w:tc>
          <w:tcPr>
            <w:tcW w:w="1107" w:type="dxa"/>
          </w:tcPr>
          <w:p w14:paraId="1D728B8C" w14:textId="375B9FAC" w:rsidR="00A64C7F" w:rsidRDefault="00A64C7F" w:rsidP="00A64C7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</w:t>
            </w:r>
            <w:r>
              <w:rPr>
                <w:rFonts w:ascii="Microsoft Sans Serif" w:hAnsi="Microsoft Sans Serif" w:cs="Microsoft Sans Serif"/>
                <w:szCs w:val="20"/>
              </w:rPr>
              <w:t>RUE</w:t>
            </w:r>
          </w:p>
        </w:tc>
        <w:tc>
          <w:tcPr>
            <w:tcW w:w="1343" w:type="dxa"/>
          </w:tcPr>
          <w:p w14:paraId="4E603607" w14:textId="6DDE53B9" w:rsidR="00A64C7F" w:rsidRDefault="00A64C7F" w:rsidP="00A64C7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2F8EFF89" w14:textId="4DA8F994" w:rsidR="00A64C7F" w:rsidRPr="005470F3" w:rsidRDefault="00A64C7F" w:rsidP="00A64C7F">
      <w:pPr>
        <w:pStyle w:val="4"/>
      </w:pPr>
      <w:r>
        <w:rPr>
          <w:rFonts w:hint="eastAsia"/>
        </w:rPr>
        <w:lastRenderedPageBreak/>
        <w:t>评论记录表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comment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64C7F" w14:paraId="3D9FCD5F" w14:textId="77777777" w:rsidTr="0003009E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1BEDEE35" w14:textId="77777777" w:rsidR="00A64C7F" w:rsidRPr="005470F3" w:rsidRDefault="00A64C7F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11D82D04" w14:textId="77777777" w:rsidR="00A64C7F" w:rsidRPr="005470F3" w:rsidRDefault="00A64C7F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D43AA0D" w14:textId="77777777" w:rsidR="00A64C7F" w:rsidRPr="005470F3" w:rsidRDefault="00A64C7F" w:rsidP="0003009E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7DF8606" w14:textId="77777777" w:rsidR="00A64C7F" w:rsidRPr="005470F3" w:rsidRDefault="00A64C7F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75254AB9" w14:textId="77777777" w:rsidR="00A64C7F" w:rsidRPr="005470F3" w:rsidRDefault="00A64C7F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32B0A467" w14:textId="77777777" w:rsidR="00A64C7F" w:rsidRPr="005470F3" w:rsidRDefault="00A64C7F" w:rsidP="0003009E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A64C7F" w14:paraId="47597E1F" w14:textId="77777777" w:rsidTr="0003009E">
        <w:trPr>
          <w:trHeight w:val="500"/>
        </w:trPr>
        <w:tc>
          <w:tcPr>
            <w:tcW w:w="1276" w:type="dxa"/>
          </w:tcPr>
          <w:p w14:paraId="36969A11" w14:textId="098A7661" w:rsidR="00A64C7F" w:rsidRP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A64C7F">
              <w:rPr>
                <w:rFonts w:ascii="Microsoft Sans Serif" w:hAnsi="Microsoft Sans Serif" w:cs="Microsoft Sans Serif" w:hint="eastAsia"/>
                <w:szCs w:val="20"/>
              </w:rPr>
              <w:t>评论记录</w:t>
            </w:r>
            <w:r w:rsidRPr="00A64C7F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4AA14EE0" w14:textId="74376022" w:rsidR="00A64C7F" w:rsidRP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comment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295BB2E8" w14:textId="3835BC88" w:rsidR="00A64C7F" w:rsidRPr="00A64C7F" w:rsidRDefault="00A64C7F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3DEB255B" w14:textId="77777777" w:rsidR="00A64C7F" w:rsidRDefault="00A64C7F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0104DAF2" w14:textId="77777777" w:rsidR="00A64C7F" w:rsidRDefault="00A64C7F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325022F2" w14:textId="77777777" w:rsidR="00A64C7F" w:rsidRPr="000B141B" w:rsidRDefault="00A64C7F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A64C7F" w14:paraId="771732BB" w14:textId="77777777" w:rsidTr="0003009E">
        <w:trPr>
          <w:trHeight w:val="500"/>
        </w:trPr>
        <w:tc>
          <w:tcPr>
            <w:tcW w:w="1276" w:type="dxa"/>
          </w:tcPr>
          <w:p w14:paraId="4F48594B" w14:textId="345BADEB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评论内容</w:t>
            </w:r>
          </w:p>
        </w:tc>
        <w:tc>
          <w:tcPr>
            <w:tcW w:w="2267" w:type="dxa"/>
          </w:tcPr>
          <w:p w14:paraId="2596754E" w14:textId="617B84CB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comment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text</w:t>
            </w:r>
          </w:p>
        </w:tc>
        <w:tc>
          <w:tcPr>
            <w:tcW w:w="1560" w:type="dxa"/>
          </w:tcPr>
          <w:p w14:paraId="181EE9C2" w14:textId="61A03C25" w:rsidR="00A64C7F" w:rsidRDefault="00A64C7F" w:rsidP="00A64C7F">
            <w:pPr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(256)</w:t>
            </w:r>
          </w:p>
        </w:tc>
        <w:tc>
          <w:tcPr>
            <w:tcW w:w="1107" w:type="dxa"/>
          </w:tcPr>
          <w:p w14:paraId="74FA88B2" w14:textId="77777777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A5B10F8" w14:textId="77777777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22A6E11F" w14:textId="77777777" w:rsidR="00A64C7F" w:rsidRPr="003500EF" w:rsidRDefault="00A64C7F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A64C7F" w14:paraId="11695EF3" w14:textId="77777777" w:rsidTr="0003009E">
        <w:trPr>
          <w:trHeight w:val="500"/>
        </w:trPr>
        <w:tc>
          <w:tcPr>
            <w:tcW w:w="1276" w:type="dxa"/>
          </w:tcPr>
          <w:p w14:paraId="50023348" w14:textId="6807F514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关联社区图片</w:t>
            </w:r>
          </w:p>
        </w:tc>
        <w:tc>
          <w:tcPr>
            <w:tcW w:w="2267" w:type="dxa"/>
          </w:tcPr>
          <w:p w14:paraId="7F763B07" w14:textId="3D802E03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A64C7F">
              <w:rPr>
                <w:rFonts w:ascii="Microsoft Sans Serif" w:hAnsi="Microsoft Sans Serif" w:cs="Microsoft Sans Serif"/>
                <w:szCs w:val="20"/>
              </w:rPr>
              <w:t>linked_picture_id</w:t>
            </w:r>
          </w:p>
        </w:tc>
        <w:tc>
          <w:tcPr>
            <w:tcW w:w="1560" w:type="dxa"/>
          </w:tcPr>
          <w:p w14:paraId="75C36EA1" w14:textId="32DF3599" w:rsidR="00A64C7F" w:rsidRPr="007A58E0" w:rsidRDefault="00A64C7F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657816B0" w14:textId="77777777" w:rsidR="00A64C7F" w:rsidRDefault="00A64C7F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B0B560C" w14:textId="08BC5428" w:rsidR="00A64C7F" w:rsidRDefault="003427D7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0CF0EAB8" w14:textId="77777777" w:rsidR="00A64C7F" w:rsidRPr="004E6881" w:rsidRDefault="00A64C7F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79B7EDE9" w14:textId="77777777" w:rsidR="00CE4DFE" w:rsidRDefault="00CE4DFE" w:rsidP="00CE4DFE">
      <w:pPr>
        <w:jc w:val="left"/>
      </w:pPr>
    </w:p>
    <w:p w14:paraId="202EFE61" w14:textId="77777777" w:rsidR="00CE4DFE" w:rsidRDefault="00CE4DFE" w:rsidP="00CE4DFE">
      <w:pPr>
        <w:jc w:val="left"/>
      </w:pPr>
    </w:p>
    <w:p w14:paraId="629FE437" w14:textId="77777777" w:rsidR="00CE4DFE" w:rsidRDefault="00CE4DFE" w:rsidP="00CE4DFE">
      <w:pPr>
        <w:jc w:val="left"/>
      </w:pPr>
    </w:p>
    <w:p w14:paraId="2A85244F" w14:textId="77777777" w:rsidR="00CE4DFE" w:rsidRDefault="00CE4DFE" w:rsidP="00CE4DFE">
      <w:pPr>
        <w:jc w:val="left"/>
        <w:rPr>
          <w:rFonts w:hint="eastAsia"/>
        </w:rPr>
      </w:pPr>
    </w:p>
    <w:p w14:paraId="0E4CF339" w14:textId="2C59AF65" w:rsidR="007E5CA0" w:rsidRPr="005470F3" w:rsidRDefault="007E5CA0" w:rsidP="007E5CA0">
      <w:pPr>
        <w:pStyle w:val="4"/>
      </w:pPr>
      <w:r>
        <w:rPr>
          <w:rFonts w:hint="eastAsia"/>
        </w:rPr>
        <w:t>封禁记录表</w:t>
      </w:r>
      <w:r>
        <w:t>(</w:t>
      </w:r>
      <w:r>
        <w:rPr>
          <w:rFonts w:hint="eastAsia"/>
        </w:rPr>
        <w:t>t</w:t>
      </w:r>
      <w:r>
        <w:t>_</w:t>
      </w:r>
      <w:r w:rsidR="007372B0">
        <w:rPr>
          <w:rFonts w:hint="eastAsia"/>
        </w:rPr>
        <w:t>suspension</w:t>
      </w:r>
      <w:r w:rsidR="007372B0">
        <w:t>_</w:t>
      </w:r>
      <w:r w:rsidR="007372B0">
        <w:rPr>
          <w:rFonts w:hint="eastAsia"/>
        </w:rPr>
        <w:t>record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7E5CA0" w14:paraId="31319AB9" w14:textId="77777777" w:rsidTr="0003009E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391B8D47" w14:textId="77777777" w:rsidR="007E5CA0" w:rsidRPr="005470F3" w:rsidRDefault="007E5CA0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71079FC7" w14:textId="77777777" w:rsidR="007E5CA0" w:rsidRPr="005470F3" w:rsidRDefault="007E5CA0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4C897DF8" w14:textId="77777777" w:rsidR="007E5CA0" w:rsidRPr="005470F3" w:rsidRDefault="007E5CA0" w:rsidP="0003009E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1B2637E" w14:textId="77777777" w:rsidR="007E5CA0" w:rsidRPr="005470F3" w:rsidRDefault="007E5CA0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39FAECB" w14:textId="77777777" w:rsidR="007E5CA0" w:rsidRPr="005470F3" w:rsidRDefault="007E5CA0" w:rsidP="0003009E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6001694D" w14:textId="77777777" w:rsidR="007E5CA0" w:rsidRPr="005470F3" w:rsidRDefault="007E5CA0" w:rsidP="0003009E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7E5CA0" w14:paraId="77DB0716" w14:textId="77777777" w:rsidTr="0003009E">
        <w:trPr>
          <w:trHeight w:val="500"/>
        </w:trPr>
        <w:tc>
          <w:tcPr>
            <w:tcW w:w="1276" w:type="dxa"/>
          </w:tcPr>
          <w:p w14:paraId="57096653" w14:textId="214B8CE3" w:rsidR="007E5CA0" w:rsidRP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封禁记录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1EA7640F" w14:textId="631179F1" w:rsidR="007E5CA0" w:rsidRP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record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6B64820" w14:textId="0882DE7F" w:rsidR="007E5CA0" w:rsidRPr="007372B0" w:rsidRDefault="007372B0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69F9C1B3" w14:textId="77777777" w:rsidR="007E5CA0" w:rsidRDefault="007E5CA0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2D88D435" w14:textId="77777777" w:rsidR="007E5CA0" w:rsidRDefault="007E5CA0" w:rsidP="0003009E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541C978" w14:textId="77777777" w:rsidR="007E5CA0" w:rsidRPr="000B141B" w:rsidRDefault="007E5CA0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7E5CA0" w14:paraId="3C7DBEF5" w14:textId="77777777" w:rsidTr="0003009E">
        <w:trPr>
          <w:trHeight w:val="500"/>
        </w:trPr>
        <w:tc>
          <w:tcPr>
            <w:tcW w:w="1276" w:type="dxa"/>
          </w:tcPr>
          <w:p w14:paraId="28ABD8FF" w14:textId="73400E8E" w:rsidR="007E5CA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封禁开始时间</w:t>
            </w:r>
          </w:p>
        </w:tc>
        <w:tc>
          <w:tcPr>
            <w:tcW w:w="2267" w:type="dxa"/>
          </w:tcPr>
          <w:p w14:paraId="63B067CE" w14:textId="6DA49CCD" w:rsidR="007E5CA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start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018B3A62" w14:textId="694EEE4B" w:rsidR="007E5CA0" w:rsidRDefault="007372B0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datetime</w:t>
            </w:r>
          </w:p>
        </w:tc>
        <w:tc>
          <w:tcPr>
            <w:tcW w:w="1107" w:type="dxa"/>
          </w:tcPr>
          <w:p w14:paraId="554B6E55" w14:textId="77777777" w:rsidR="007E5CA0" w:rsidRDefault="007E5CA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9D49D94" w14:textId="77777777" w:rsidR="007E5CA0" w:rsidRDefault="007E5CA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CAE0EE1" w14:textId="77777777" w:rsidR="007E5CA0" w:rsidRPr="003500EF" w:rsidRDefault="007E5CA0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7E5CA0" w14:paraId="0B2518B6" w14:textId="77777777" w:rsidTr="0003009E">
        <w:trPr>
          <w:trHeight w:val="500"/>
        </w:trPr>
        <w:tc>
          <w:tcPr>
            <w:tcW w:w="1276" w:type="dxa"/>
          </w:tcPr>
          <w:p w14:paraId="3F13822A" w14:textId="12AE8982" w:rsidR="007E5CA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封禁结束时间</w:t>
            </w:r>
          </w:p>
        </w:tc>
        <w:tc>
          <w:tcPr>
            <w:tcW w:w="2267" w:type="dxa"/>
          </w:tcPr>
          <w:p w14:paraId="6A7551D5" w14:textId="28D36DE2" w:rsidR="007E5CA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end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time</w:t>
            </w:r>
          </w:p>
        </w:tc>
        <w:tc>
          <w:tcPr>
            <w:tcW w:w="1560" w:type="dxa"/>
          </w:tcPr>
          <w:p w14:paraId="31D14AA5" w14:textId="55164906" w:rsidR="007E5CA0" w:rsidRPr="007A58E0" w:rsidRDefault="007372B0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datetime</w:t>
            </w:r>
          </w:p>
        </w:tc>
        <w:tc>
          <w:tcPr>
            <w:tcW w:w="1107" w:type="dxa"/>
          </w:tcPr>
          <w:p w14:paraId="452975DB" w14:textId="77777777" w:rsidR="007E5CA0" w:rsidRDefault="007E5CA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29B2B32" w14:textId="77777777" w:rsidR="007E5CA0" w:rsidRDefault="007E5CA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5D518CB" w14:textId="77777777" w:rsidR="007E5CA0" w:rsidRPr="004E6881" w:rsidRDefault="007E5CA0" w:rsidP="0003009E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7372B0" w14:paraId="25FEA4EB" w14:textId="77777777" w:rsidTr="0003009E">
        <w:trPr>
          <w:trHeight w:val="500"/>
        </w:trPr>
        <w:tc>
          <w:tcPr>
            <w:tcW w:w="1276" w:type="dxa"/>
          </w:tcPr>
          <w:p w14:paraId="429F1C60" w14:textId="23BB79CB" w:rsid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封禁用户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</w:tcPr>
          <w:p w14:paraId="6D106D82" w14:textId="6D05160C" w:rsid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 w:rsidRPr="007372B0">
              <w:rPr>
                <w:rFonts w:ascii="Microsoft Sans Serif" w:hAnsi="Microsoft Sans Serif" w:cs="Microsoft Sans Serif"/>
                <w:szCs w:val="20"/>
              </w:rPr>
              <w:t>suspension_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 w:rsidRPr="007372B0">
              <w:rPr>
                <w:rFonts w:ascii="Microsoft Sans Serif" w:hAnsi="Microsoft Sans Serif" w:cs="Microsoft Sans Serif"/>
                <w:szCs w:val="20"/>
              </w:rPr>
              <w:t>_id</w:t>
            </w:r>
          </w:p>
        </w:tc>
        <w:tc>
          <w:tcPr>
            <w:tcW w:w="1560" w:type="dxa"/>
          </w:tcPr>
          <w:p w14:paraId="2A45FDE1" w14:textId="10EF435B" w:rsidR="007372B0" w:rsidRDefault="007372B0" w:rsidP="0003009E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5A2958B5" w14:textId="095DB5D4" w:rsid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7F3D0BE4" w14:textId="014F0EC5" w:rsidR="007372B0" w:rsidRDefault="007372B0" w:rsidP="0003009E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3FE187F" w14:textId="63B40961" w:rsidR="007372B0" w:rsidRPr="004E6881" w:rsidRDefault="007372B0" w:rsidP="0003009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#</w:t>
            </w:r>
            <w:r>
              <w:rPr>
                <w:rFonts w:hint="eastAsia"/>
                <w:szCs w:val="20"/>
              </w:rPr>
              <w:t>非空</w:t>
            </w:r>
          </w:p>
        </w:tc>
      </w:tr>
    </w:tbl>
    <w:p w14:paraId="02996FA7" w14:textId="77777777" w:rsidR="007E5CA0" w:rsidRDefault="007E5CA0">
      <w:pPr>
        <w:jc w:val="left"/>
      </w:pPr>
    </w:p>
    <w:p w14:paraId="22492E01" w14:textId="77777777" w:rsidR="00CE4DFE" w:rsidRDefault="00CE4DFE">
      <w:pPr>
        <w:jc w:val="left"/>
      </w:pPr>
    </w:p>
    <w:p w14:paraId="1D5BE70E" w14:textId="77777777" w:rsidR="00CE4DFE" w:rsidRDefault="00CE4DFE">
      <w:pPr>
        <w:jc w:val="left"/>
      </w:pPr>
    </w:p>
    <w:p w14:paraId="612D649B" w14:textId="77777777" w:rsidR="00CE4DFE" w:rsidRDefault="00CE4DFE">
      <w:pPr>
        <w:jc w:val="left"/>
        <w:rPr>
          <w:rFonts w:hint="eastAsia"/>
        </w:rPr>
      </w:pPr>
    </w:p>
    <w:p w14:paraId="758829F9" w14:textId="1F805F5A" w:rsidR="003500EF" w:rsidRPr="005470F3" w:rsidRDefault="003500EF" w:rsidP="003500EF">
      <w:pPr>
        <w:pStyle w:val="4"/>
      </w:pPr>
      <w:r>
        <w:rPr>
          <w:rFonts w:hint="eastAsia"/>
        </w:rPr>
        <w:t>管理员表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admin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3500EF" w14:paraId="23BB2647" w14:textId="77777777" w:rsidTr="00516F5B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03BF1BD0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559AB2D5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ACB7F08" w14:textId="77777777" w:rsidR="003500EF" w:rsidRPr="005470F3" w:rsidRDefault="003500EF" w:rsidP="00516F5B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5BD50DBA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177C7EC6" w14:textId="77777777" w:rsidR="003500EF" w:rsidRPr="005470F3" w:rsidRDefault="003500EF" w:rsidP="00516F5B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1E18427B" w14:textId="77777777" w:rsidR="003500EF" w:rsidRPr="005470F3" w:rsidRDefault="003500EF" w:rsidP="00516F5B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3500EF" w14:paraId="67591849" w14:textId="77777777" w:rsidTr="00516F5B">
        <w:trPr>
          <w:trHeight w:val="500"/>
        </w:trPr>
        <w:tc>
          <w:tcPr>
            <w:tcW w:w="1276" w:type="dxa"/>
          </w:tcPr>
          <w:p w14:paraId="5DB8311B" w14:textId="41C3A1B8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267" w:type="dxa"/>
          </w:tcPr>
          <w:p w14:paraId="7E40C54D" w14:textId="45B3BE54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account</w:t>
            </w:r>
          </w:p>
        </w:tc>
        <w:tc>
          <w:tcPr>
            <w:tcW w:w="1560" w:type="dxa"/>
          </w:tcPr>
          <w:p w14:paraId="15DE1BC7" w14:textId="2DA67E51" w:rsidR="003500EF" w:rsidRDefault="003500EF" w:rsidP="00516F5B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(40)</w:t>
            </w:r>
          </w:p>
        </w:tc>
        <w:tc>
          <w:tcPr>
            <w:tcW w:w="1107" w:type="dxa"/>
          </w:tcPr>
          <w:p w14:paraId="04DC5E10" w14:textId="644D3914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15114B34" w14:textId="06ABCEE9" w:rsidR="003500EF" w:rsidRDefault="003500EF" w:rsidP="00516F5B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440AA497" w14:textId="69CD690F" w:rsidR="003500EF" w:rsidRPr="000B141B" w:rsidRDefault="003500EF" w:rsidP="00516F5B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3500EF" w14:paraId="42ADCF4E" w14:textId="77777777" w:rsidTr="00516F5B">
        <w:trPr>
          <w:trHeight w:val="500"/>
        </w:trPr>
        <w:tc>
          <w:tcPr>
            <w:tcW w:w="1276" w:type="dxa"/>
          </w:tcPr>
          <w:p w14:paraId="3382EE58" w14:textId="7E5EECB4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用户密码</w:t>
            </w:r>
          </w:p>
        </w:tc>
        <w:tc>
          <w:tcPr>
            <w:tcW w:w="2267" w:type="dxa"/>
          </w:tcPr>
          <w:p w14:paraId="40FE6A74" w14:textId="21E4AFBD" w:rsidR="003500EF" w:rsidRDefault="00913719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admin_</w:t>
            </w:r>
            <w:r w:rsidR="003500EF">
              <w:rPr>
                <w:rFonts w:ascii="Microsoft Sans Serif" w:hAnsi="Microsoft Sans Serif" w:cs="Microsoft Sans Serif" w:hint="eastAsia"/>
                <w:szCs w:val="20"/>
              </w:rPr>
              <w:t>p</w:t>
            </w:r>
            <w:r w:rsidR="003500EF">
              <w:rPr>
                <w:rFonts w:ascii="Microsoft Sans Serif" w:hAnsi="Microsoft Sans Serif" w:cs="Microsoft Sans Serif"/>
                <w:szCs w:val="20"/>
              </w:rPr>
              <w:t>assword</w:t>
            </w:r>
          </w:p>
        </w:tc>
        <w:tc>
          <w:tcPr>
            <w:tcW w:w="1560" w:type="dxa"/>
          </w:tcPr>
          <w:p w14:paraId="7B46BEBA" w14:textId="471517BF" w:rsidR="003500EF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archar(</w:t>
            </w:r>
            <w:r>
              <w:rPr>
                <w:rFonts w:ascii="Microsoft Sans Serif" w:hAnsi="Microsoft Sans Serif" w:cs="Microsoft Sans Serif"/>
                <w:szCs w:val="20"/>
              </w:rPr>
              <w:t>32</w:t>
            </w:r>
            <w:r w:rsidRPr="007A58E0">
              <w:rPr>
                <w:rFonts w:ascii="Microsoft Sans Serif" w:hAnsi="Microsoft Sans Serif" w:cs="Microsoft Sans Serif"/>
                <w:szCs w:val="20"/>
              </w:rPr>
              <w:t>)</w:t>
            </w:r>
          </w:p>
        </w:tc>
        <w:tc>
          <w:tcPr>
            <w:tcW w:w="1107" w:type="dxa"/>
          </w:tcPr>
          <w:p w14:paraId="640FD68F" w14:textId="0E2EB3C1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4EA728DB" w14:textId="4EB0F76B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DD72B87" w14:textId="1E6CA0A3" w:rsidR="003500EF" w:rsidRPr="003500EF" w:rsidRDefault="003500EF" w:rsidP="003500EF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3500EF" w14:paraId="76D8BE99" w14:textId="77777777" w:rsidTr="00516F5B">
        <w:trPr>
          <w:trHeight w:val="500"/>
        </w:trPr>
        <w:tc>
          <w:tcPr>
            <w:tcW w:w="1276" w:type="dxa"/>
          </w:tcPr>
          <w:p w14:paraId="16535FCE" w14:textId="01241ABE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用户名</w:t>
            </w:r>
          </w:p>
        </w:tc>
        <w:tc>
          <w:tcPr>
            <w:tcW w:w="2267" w:type="dxa"/>
          </w:tcPr>
          <w:p w14:paraId="178F15B0" w14:textId="40FC818F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admin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673FCF16" w14:textId="70438EB8" w:rsidR="003500EF" w:rsidRPr="007A58E0" w:rsidRDefault="003500EF" w:rsidP="003500EF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15F86A24" w14:textId="58CC0997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60CB72C" w14:textId="2698C8EA" w:rsidR="003500EF" w:rsidRDefault="003500EF" w:rsidP="003500EF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60DC19DB" w14:textId="4E60716E" w:rsidR="003500EF" w:rsidRPr="004E6881" w:rsidRDefault="003500EF" w:rsidP="003500EF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457509AF" w14:textId="77777777" w:rsidR="00A9746E" w:rsidRDefault="00A9746E">
      <w:pPr>
        <w:jc w:val="left"/>
      </w:pPr>
    </w:p>
    <w:p w14:paraId="69787B30" w14:textId="77777777" w:rsidR="001C6603" w:rsidRDefault="001C6603">
      <w:pPr>
        <w:jc w:val="left"/>
      </w:pPr>
    </w:p>
    <w:p w14:paraId="74155431" w14:textId="77777777" w:rsidR="001C6603" w:rsidRDefault="001C6603">
      <w:pPr>
        <w:jc w:val="left"/>
      </w:pPr>
    </w:p>
    <w:p w14:paraId="703D3172" w14:textId="77777777" w:rsidR="001C6603" w:rsidRDefault="001C6603">
      <w:pPr>
        <w:jc w:val="left"/>
      </w:pPr>
    </w:p>
    <w:p w14:paraId="2F3322D2" w14:textId="284E2C50" w:rsidR="00A9746E" w:rsidRPr="005470F3" w:rsidRDefault="00A9746E" w:rsidP="00A9746E">
      <w:pPr>
        <w:pStyle w:val="4"/>
      </w:pPr>
      <w:r>
        <w:rPr>
          <w:rFonts w:hint="eastAsia"/>
        </w:rPr>
        <w:lastRenderedPageBreak/>
        <w:t>网站信息表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web</w:t>
      </w:r>
      <w:r>
        <w:t>_</w:t>
      </w:r>
      <w:r>
        <w:rPr>
          <w:rFonts w:hint="eastAsia"/>
        </w:rPr>
        <w:t>information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9746E" w14:paraId="066C02B6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57CB9A4B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8EB1E71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2EFB9DCF" w14:textId="77777777" w:rsidR="00A9746E" w:rsidRPr="005470F3" w:rsidRDefault="00A9746E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05E1CFFD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2F4E2D2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47AE57D3" w14:textId="77777777" w:rsidR="00A9746E" w:rsidRPr="005470F3" w:rsidRDefault="00A9746E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A9746E" w14:paraId="00BB3157" w14:textId="77777777" w:rsidTr="00531EB7">
        <w:trPr>
          <w:trHeight w:val="500"/>
        </w:trPr>
        <w:tc>
          <w:tcPr>
            <w:tcW w:w="1276" w:type="dxa"/>
          </w:tcPr>
          <w:p w14:paraId="78B0B769" w14:textId="3F40BD42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267" w:type="dxa"/>
          </w:tcPr>
          <w:p w14:paraId="2E79394C" w14:textId="4812D0F8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web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560" w:type="dxa"/>
          </w:tcPr>
          <w:p w14:paraId="7B97DFB7" w14:textId="7784B263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Date</w:t>
            </w:r>
          </w:p>
        </w:tc>
        <w:tc>
          <w:tcPr>
            <w:tcW w:w="1107" w:type="dxa"/>
          </w:tcPr>
          <w:p w14:paraId="0C6E57C9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</w:tcPr>
          <w:p w14:paraId="002A6781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5D17D27" w14:textId="77777777" w:rsidR="00A9746E" w:rsidRPr="000B141B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必填字段；</w:t>
            </w:r>
          </w:p>
        </w:tc>
      </w:tr>
      <w:tr w:rsidR="00A9746E" w14:paraId="66D119A9" w14:textId="77777777" w:rsidTr="00531EB7">
        <w:trPr>
          <w:trHeight w:val="500"/>
        </w:trPr>
        <w:tc>
          <w:tcPr>
            <w:tcW w:w="1276" w:type="dxa"/>
          </w:tcPr>
          <w:p w14:paraId="28609552" w14:textId="3D51988D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用户流量</w:t>
            </w:r>
          </w:p>
        </w:tc>
        <w:tc>
          <w:tcPr>
            <w:tcW w:w="2267" w:type="dxa"/>
          </w:tcPr>
          <w:p w14:paraId="1C4D45E8" w14:textId="06BA8771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user</w:t>
            </w:r>
            <w:r w:rsidR="00A64C7F">
              <w:rPr>
                <w:rFonts w:ascii="Microsoft Sans Serif" w:hAnsi="Microsoft Sans Serif" w:cs="Microsoft Sans Serif" w:hint="eastAsia"/>
                <w:szCs w:val="20"/>
              </w:rPr>
              <w:t>_daily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num</w:t>
            </w:r>
          </w:p>
        </w:tc>
        <w:tc>
          <w:tcPr>
            <w:tcW w:w="1560" w:type="dxa"/>
          </w:tcPr>
          <w:p w14:paraId="5B7F8F76" w14:textId="64670E29" w:rsidR="00A9746E" w:rsidRDefault="001F6A8F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47AF9093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354A2C5F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79951199" w14:textId="77777777" w:rsidR="00A9746E" w:rsidRPr="003500EF" w:rsidRDefault="00A9746E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  <w:tr w:rsidR="00A9746E" w14:paraId="0D31F3CA" w14:textId="77777777" w:rsidTr="00531EB7">
        <w:trPr>
          <w:trHeight w:val="500"/>
        </w:trPr>
        <w:tc>
          <w:tcPr>
            <w:tcW w:w="1276" w:type="dxa"/>
          </w:tcPr>
          <w:p w14:paraId="7ED244A1" w14:textId="7641A1B8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新增图片</w:t>
            </w:r>
          </w:p>
        </w:tc>
        <w:tc>
          <w:tcPr>
            <w:tcW w:w="2267" w:type="dxa"/>
          </w:tcPr>
          <w:p w14:paraId="639FC554" w14:textId="64590C0C" w:rsidR="00A9746E" w:rsidRDefault="001F6A8F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new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image</w:t>
            </w:r>
          </w:p>
        </w:tc>
        <w:tc>
          <w:tcPr>
            <w:tcW w:w="1560" w:type="dxa"/>
          </w:tcPr>
          <w:p w14:paraId="036216A3" w14:textId="2F6F427D" w:rsidR="00A9746E" w:rsidRPr="007A58E0" w:rsidRDefault="001F6A8F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650B2D00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78CA4545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343" w:type="dxa"/>
          </w:tcPr>
          <w:p w14:paraId="02D053F8" w14:textId="77777777" w:rsidR="00A9746E" w:rsidRPr="004E6881" w:rsidRDefault="00A9746E" w:rsidP="00531EB7">
            <w:pPr>
              <w:jc w:val="left"/>
              <w:rPr>
                <w:szCs w:val="20"/>
              </w:rPr>
            </w:pPr>
            <w:r w:rsidRPr="004E6881">
              <w:rPr>
                <w:rFonts w:hint="eastAsia"/>
                <w:szCs w:val="20"/>
              </w:rPr>
              <w:t>#</w:t>
            </w:r>
            <w:r w:rsidRPr="004E6881">
              <w:rPr>
                <w:rFonts w:hint="eastAsia"/>
                <w:szCs w:val="20"/>
              </w:rPr>
              <w:t>非空</w:t>
            </w:r>
          </w:p>
        </w:tc>
      </w:tr>
    </w:tbl>
    <w:p w14:paraId="4E1E3CCF" w14:textId="77777777" w:rsidR="00A9746E" w:rsidRDefault="00A9746E">
      <w:pPr>
        <w:jc w:val="left"/>
      </w:pPr>
    </w:p>
    <w:p w14:paraId="0322BB6E" w14:textId="77777777" w:rsidR="001C6603" w:rsidRDefault="001C6603">
      <w:pPr>
        <w:jc w:val="left"/>
      </w:pPr>
    </w:p>
    <w:p w14:paraId="062A055A" w14:textId="77777777" w:rsidR="001C6603" w:rsidRDefault="001C6603">
      <w:pPr>
        <w:jc w:val="left"/>
      </w:pPr>
    </w:p>
    <w:p w14:paraId="44CB02CA" w14:textId="77777777" w:rsidR="001C6603" w:rsidRDefault="001C6603">
      <w:pPr>
        <w:jc w:val="left"/>
      </w:pPr>
    </w:p>
    <w:p w14:paraId="5FE20B42" w14:textId="1C183119" w:rsidR="00A9746E" w:rsidRPr="005470F3" w:rsidRDefault="00A9746E" w:rsidP="00A9746E">
      <w:pPr>
        <w:pStyle w:val="4"/>
      </w:pPr>
      <w:r>
        <w:rPr>
          <w:rFonts w:hint="eastAsia"/>
        </w:rPr>
        <w:t>审核图片表</w:t>
      </w:r>
      <w:r>
        <w:t>(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pending</w:t>
      </w:r>
      <w:r>
        <w:t>_</w:t>
      </w:r>
      <w:r w:rsidR="007913B0">
        <w:rPr>
          <w:rFonts w:hint="eastAsia"/>
        </w:rPr>
        <w:t>record</w:t>
      </w:r>
      <w:r>
        <w:t>)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2267"/>
        <w:gridCol w:w="1560"/>
        <w:gridCol w:w="1107"/>
        <w:gridCol w:w="1107"/>
        <w:gridCol w:w="1343"/>
      </w:tblGrid>
      <w:tr w:rsidR="00A9746E" w14:paraId="4A1E3669" w14:textId="77777777" w:rsidTr="00531EB7">
        <w:trPr>
          <w:trHeight w:val="500"/>
        </w:trPr>
        <w:tc>
          <w:tcPr>
            <w:tcW w:w="1276" w:type="dxa"/>
            <w:shd w:val="clear" w:color="auto" w:fill="8DB3E2" w:themeFill="text2" w:themeFillTint="66"/>
          </w:tcPr>
          <w:p w14:paraId="7DD6DB62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名称</w:t>
            </w:r>
          </w:p>
        </w:tc>
        <w:tc>
          <w:tcPr>
            <w:tcW w:w="2267" w:type="dxa"/>
            <w:shd w:val="clear" w:color="auto" w:fill="8DB3E2" w:themeFill="text2" w:themeFillTint="66"/>
          </w:tcPr>
          <w:p w14:paraId="36AB3AD5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代码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14:paraId="61FCDD83" w14:textId="77777777" w:rsidR="00A9746E" w:rsidRPr="005470F3" w:rsidRDefault="00A9746E" w:rsidP="00531EB7">
            <w:pPr>
              <w:ind w:firstLineChars="100" w:firstLine="221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数据类型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3CCAC627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主</w:t>
            </w:r>
            <w:r w:rsidRPr="005470F3">
              <w:rPr>
                <w:rFonts w:ascii="Times New Roman" w:eastAsia="宋体" w:hAnsi="Times New Roman" w:cs="Times New Roman" w:hint="eastAsia"/>
                <w:b/>
                <w:i/>
                <w:color w:val="FFFFFF" w:themeColor="background1"/>
                <w:sz w:val="22"/>
              </w:rPr>
              <w:t>键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14:paraId="4A209EA8" w14:textId="77777777" w:rsidR="00A9746E" w:rsidRPr="005470F3" w:rsidRDefault="00A9746E" w:rsidP="00531EB7">
            <w:pPr>
              <w:jc w:val="center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外来键</w:t>
            </w:r>
          </w:p>
        </w:tc>
        <w:tc>
          <w:tcPr>
            <w:tcW w:w="1343" w:type="dxa"/>
            <w:shd w:val="clear" w:color="auto" w:fill="8DB3E2" w:themeFill="text2" w:themeFillTint="66"/>
          </w:tcPr>
          <w:p w14:paraId="607380BA" w14:textId="77777777" w:rsidR="00A9746E" w:rsidRPr="005470F3" w:rsidRDefault="00A9746E" w:rsidP="00531EB7">
            <w:pPr>
              <w:ind w:firstLineChars="200" w:firstLine="442"/>
              <w:jc w:val="left"/>
              <w:rPr>
                <w:color w:val="FFFFFF" w:themeColor="background1"/>
              </w:rPr>
            </w:pPr>
            <w:r w:rsidRPr="005470F3">
              <w:rPr>
                <w:rFonts w:ascii="Times New Roman" w:eastAsia="宋体" w:hAnsi="Times New Roman" w:cs="Times New Roman"/>
                <w:b/>
                <w:i/>
                <w:color w:val="FFFFFF" w:themeColor="background1"/>
                <w:sz w:val="22"/>
              </w:rPr>
              <w:t>注释</w:t>
            </w:r>
          </w:p>
        </w:tc>
      </w:tr>
      <w:tr w:rsidR="007372B0" w14:paraId="7636FD6A" w14:textId="77777777" w:rsidTr="007372B0">
        <w:trPr>
          <w:trHeight w:val="500"/>
        </w:trPr>
        <w:tc>
          <w:tcPr>
            <w:tcW w:w="1276" w:type="dxa"/>
            <w:shd w:val="clear" w:color="auto" w:fill="auto"/>
          </w:tcPr>
          <w:p w14:paraId="00A31453" w14:textId="15B021F6" w:rsidR="007372B0" w:rsidRPr="007372B0" w:rsidRDefault="007372B0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处理记录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2267" w:type="dxa"/>
            <w:shd w:val="clear" w:color="auto" w:fill="auto"/>
          </w:tcPr>
          <w:p w14:paraId="0B4F55A6" w14:textId="1CFA7176" w:rsidR="007372B0" w:rsidRPr="007372B0" w:rsidRDefault="007372B0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pending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  <w:shd w:val="clear" w:color="auto" w:fill="auto"/>
          </w:tcPr>
          <w:p w14:paraId="7D957C32" w14:textId="4A1E7131" w:rsidR="007372B0" w:rsidRPr="007372B0" w:rsidRDefault="007372B0" w:rsidP="007372B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  <w:shd w:val="clear" w:color="auto" w:fill="auto"/>
          </w:tcPr>
          <w:p w14:paraId="6ACA8D06" w14:textId="1AD6AA22" w:rsidR="007372B0" w:rsidRPr="007372B0" w:rsidRDefault="007372B0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107" w:type="dxa"/>
            <w:shd w:val="clear" w:color="auto" w:fill="auto"/>
          </w:tcPr>
          <w:p w14:paraId="77911557" w14:textId="397E8A79" w:rsidR="007372B0" w:rsidRPr="007372B0" w:rsidRDefault="007372B0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FASLE</w:t>
            </w:r>
          </w:p>
        </w:tc>
        <w:tc>
          <w:tcPr>
            <w:tcW w:w="1343" w:type="dxa"/>
            <w:shd w:val="clear" w:color="auto" w:fill="auto"/>
          </w:tcPr>
          <w:p w14:paraId="13EC95AE" w14:textId="77C2993F" w:rsidR="007372B0" w:rsidRPr="007372B0" w:rsidRDefault="007372B0" w:rsidP="007372B0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自增</w:t>
            </w:r>
          </w:p>
        </w:tc>
      </w:tr>
      <w:tr w:rsidR="00A9746E" w14:paraId="46076354" w14:textId="77777777" w:rsidTr="00531EB7">
        <w:trPr>
          <w:trHeight w:val="500"/>
        </w:trPr>
        <w:tc>
          <w:tcPr>
            <w:tcW w:w="1276" w:type="dxa"/>
          </w:tcPr>
          <w:p w14:paraId="041A47FE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267" w:type="dxa"/>
          </w:tcPr>
          <w:p w14:paraId="7F4899AF" w14:textId="099686B4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 w:rsidR="00D03473">
              <w:rPr>
                <w:rFonts w:ascii="Microsoft Sans Serif" w:hAnsi="Microsoft Sans Serif" w:cs="Microsoft Sans Serif" w:hint="eastAsia"/>
                <w:szCs w:val="20"/>
              </w:rPr>
              <w:t>id</w:t>
            </w:r>
          </w:p>
        </w:tc>
        <w:tc>
          <w:tcPr>
            <w:tcW w:w="1560" w:type="dxa"/>
          </w:tcPr>
          <w:p w14:paraId="1F3CDA8B" w14:textId="77777777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int</w:t>
            </w:r>
          </w:p>
        </w:tc>
        <w:tc>
          <w:tcPr>
            <w:tcW w:w="1107" w:type="dxa"/>
          </w:tcPr>
          <w:p w14:paraId="7C98C5A8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107" w:type="dxa"/>
          </w:tcPr>
          <w:p w14:paraId="0BE3C2F5" w14:textId="77777777" w:rsidR="00A9746E" w:rsidRDefault="00A9746E" w:rsidP="00531EB7">
            <w:pPr>
              <w:jc w:val="center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TRUE</w:t>
            </w:r>
          </w:p>
        </w:tc>
        <w:tc>
          <w:tcPr>
            <w:tcW w:w="1343" w:type="dxa"/>
          </w:tcPr>
          <w:p w14:paraId="3BBAED79" w14:textId="23CDF81B" w:rsidR="00A9746E" w:rsidRPr="004E6881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 w:rsidRPr="004E6881">
              <w:rPr>
                <w:rFonts w:ascii="Microsoft Sans Serif" w:hAnsi="Microsoft Sans Serif" w:cs="Microsoft Sans Serif"/>
                <w:szCs w:val="20"/>
              </w:rPr>
              <w:t>#</w:t>
            </w:r>
            <w:r w:rsidR="00D81B35"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  <w:r w:rsidRPr="004E6881">
              <w:rPr>
                <w:rFonts w:ascii="Microsoft Sans Serif" w:hAnsi="Microsoft Sans Serif" w:cs="Microsoft Sans Serif"/>
                <w:szCs w:val="20"/>
              </w:rPr>
              <w:t>；</w:t>
            </w:r>
          </w:p>
          <w:p w14:paraId="0D3504D7" w14:textId="12B28227" w:rsidR="00A9746E" w:rsidRPr="000B141B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A9746E" w14:paraId="39457B2C" w14:textId="77777777" w:rsidTr="00531EB7">
        <w:trPr>
          <w:trHeight w:val="500"/>
        </w:trPr>
        <w:tc>
          <w:tcPr>
            <w:tcW w:w="1276" w:type="dxa"/>
          </w:tcPr>
          <w:p w14:paraId="247A625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图片名字</w:t>
            </w:r>
          </w:p>
        </w:tc>
        <w:tc>
          <w:tcPr>
            <w:tcW w:w="2267" w:type="dxa"/>
          </w:tcPr>
          <w:p w14:paraId="061B486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name</w:t>
            </w:r>
          </w:p>
        </w:tc>
        <w:tc>
          <w:tcPr>
            <w:tcW w:w="1560" w:type="dxa"/>
          </w:tcPr>
          <w:p w14:paraId="5FB52BA6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(15)</w:t>
            </w:r>
          </w:p>
        </w:tc>
        <w:tc>
          <w:tcPr>
            <w:tcW w:w="1107" w:type="dxa"/>
          </w:tcPr>
          <w:p w14:paraId="44585ACB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0C9FEF46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6EAAF584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  <w:p w14:paraId="2F99C5C9" w14:textId="77777777" w:rsidR="00A9746E" w:rsidRDefault="00A9746E" w:rsidP="00531EB7">
            <w:pPr>
              <w:jc w:val="left"/>
              <w:rPr>
                <w:rFonts w:ascii="Times New Roman" w:eastAsia="宋体" w:hAnsi="Times New Roman" w:cs="Times New Roman"/>
                <w:b/>
                <w:i/>
                <w:color w:val="8F959E"/>
                <w:sz w:val="22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名字不超过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个字符</w:t>
            </w:r>
          </w:p>
        </w:tc>
      </w:tr>
      <w:tr w:rsidR="00A9746E" w14:paraId="342EFB87" w14:textId="77777777" w:rsidTr="00531EB7">
        <w:trPr>
          <w:trHeight w:val="500"/>
        </w:trPr>
        <w:tc>
          <w:tcPr>
            <w:tcW w:w="1276" w:type="dxa"/>
          </w:tcPr>
          <w:p w14:paraId="399327F1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图片描述</w:t>
            </w:r>
          </w:p>
        </w:tc>
        <w:tc>
          <w:tcPr>
            <w:tcW w:w="2267" w:type="dxa"/>
          </w:tcPr>
          <w:p w14:paraId="5D702409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picture</w:t>
            </w:r>
            <w:r>
              <w:rPr>
                <w:rFonts w:ascii="Microsoft Sans Serif" w:hAnsi="Microsoft Sans Serif" w:cs="Microsoft Sans Serif"/>
                <w:szCs w:val="20"/>
              </w:rPr>
              <w:t>_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description</w:t>
            </w:r>
          </w:p>
        </w:tc>
        <w:tc>
          <w:tcPr>
            <w:tcW w:w="1560" w:type="dxa"/>
          </w:tcPr>
          <w:p w14:paraId="32236528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Varchar</w:t>
            </w:r>
            <w:r>
              <w:rPr>
                <w:rFonts w:ascii="Microsoft Sans Serif" w:hAnsi="Microsoft Sans Serif" w:cs="Microsoft Sans Serif"/>
                <w:szCs w:val="20"/>
              </w:rPr>
              <w:t>(255)</w:t>
            </w:r>
          </w:p>
        </w:tc>
        <w:tc>
          <w:tcPr>
            <w:tcW w:w="1107" w:type="dxa"/>
          </w:tcPr>
          <w:p w14:paraId="12EC7AFD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1536EC04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77092074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</w:p>
        </w:tc>
      </w:tr>
      <w:tr w:rsidR="00A9746E" w14:paraId="38F21A16" w14:textId="77777777" w:rsidTr="00531EB7">
        <w:trPr>
          <w:trHeight w:val="500"/>
        </w:trPr>
        <w:tc>
          <w:tcPr>
            <w:tcW w:w="1276" w:type="dxa"/>
          </w:tcPr>
          <w:p w14:paraId="0974276A" w14:textId="190453E2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去噪</w:t>
            </w:r>
            <w:r w:rsidR="003427D7">
              <w:rPr>
                <w:rFonts w:ascii="Microsoft Sans Serif" w:hAnsi="Microsoft Sans Serif" w:cs="Microsoft Sans Serif" w:hint="eastAsia"/>
                <w:szCs w:val="20"/>
              </w:rPr>
              <w:t>标签</w:t>
            </w:r>
          </w:p>
        </w:tc>
        <w:tc>
          <w:tcPr>
            <w:tcW w:w="2267" w:type="dxa"/>
          </w:tcPr>
          <w:p w14:paraId="4818B7EB" w14:textId="66889A7F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denois</w:t>
            </w:r>
            <w:r w:rsidR="003427D7">
              <w:rPr>
                <w:rFonts w:ascii="Microsoft Sans Serif" w:hAnsi="Microsoft Sans Serif" w:cs="Microsoft Sans Serif" w:hint="eastAsia"/>
                <w:szCs w:val="20"/>
              </w:rPr>
              <w:t>ing</w:t>
            </w:r>
            <w:r w:rsidR="003427D7">
              <w:rPr>
                <w:rFonts w:ascii="Microsoft Sans Serif" w:hAnsi="Microsoft Sans Serif" w:cs="Microsoft Sans Serif"/>
                <w:szCs w:val="20"/>
              </w:rPr>
              <w:t>_</w:t>
            </w:r>
            <w:r w:rsidR="003427D7">
              <w:rPr>
                <w:rFonts w:ascii="Microsoft Sans Serif" w:hAnsi="Microsoft Sans Serif" w:cs="Microsoft Sans Serif" w:hint="eastAsia"/>
                <w:szCs w:val="20"/>
              </w:rPr>
              <w:t>tag</w:t>
            </w:r>
          </w:p>
        </w:tc>
        <w:tc>
          <w:tcPr>
            <w:tcW w:w="1560" w:type="dxa"/>
          </w:tcPr>
          <w:p w14:paraId="775484DD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boolean</w:t>
            </w:r>
          </w:p>
        </w:tc>
        <w:tc>
          <w:tcPr>
            <w:tcW w:w="1107" w:type="dxa"/>
          </w:tcPr>
          <w:p w14:paraId="007A11F8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/>
                <w:szCs w:val="20"/>
              </w:rPr>
              <w:t>FALSE</w:t>
            </w:r>
          </w:p>
        </w:tc>
        <w:tc>
          <w:tcPr>
            <w:tcW w:w="1107" w:type="dxa"/>
          </w:tcPr>
          <w:p w14:paraId="660FF7FC" w14:textId="77777777" w:rsidR="00A9746E" w:rsidRDefault="00A9746E" w:rsidP="00531EB7">
            <w:pPr>
              <w:jc w:val="center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FALSE</w:t>
            </w:r>
          </w:p>
        </w:tc>
        <w:tc>
          <w:tcPr>
            <w:tcW w:w="1343" w:type="dxa"/>
          </w:tcPr>
          <w:p w14:paraId="0DA974CA" w14:textId="77777777" w:rsidR="00A9746E" w:rsidRDefault="00A9746E" w:rsidP="00531EB7">
            <w:pPr>
              <w:jc w:val="left"/>
              <w:rPr>
                <w:rFonts w:ascii="Microsoft Sans Serif" w:hAnsi="Microsoft Sans Serif" w:cs="Microsoft Sans Serif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Cs w:val="20"/>
              </w:rPr>
              <w:t>#</w:t>
            </w:r>
            <w:r>
              <w:rPr>
                <w:rFonts w:ascii="Microsoft Sans Serif" w:hAnsi="Microsoft Sans Serif" w:cs="Microsoft Sans Serif" w:hint="eastAsia"/>
                <w:szCs w:val="20"/>
              </w:rPr>
              <w:t>非空</w:t>
            </w:r>
          </w:p>
        </w:tc>
      </w:tr>
    </w:tbl>
    <w:p w14:paraId="6C464C17" w14:textId="77777777" w:rsidR="00A9746E" w:rsidRDefault="00A9746E">
      <w:pPr>
        <w:jc w:val="left"/>
      </w:pPr>
    </w:p>
    <w:p w14:paraId="7D82B914" w14:textId="77777777" w:rsidR="00CE4DFE" w:rsidRDefault="00CE4DFE">
      <w:pPr>
        <w:jc w:val="left"/>
        <w:rPr>
          <w:rFonts w:hint="eastAsia"/>
        </w:rPr>
      </w:pPr>
    </w:p>
    <w:p w14:paraId="6B2BDD66" w14:textId="77777777" w:rsidR="00346DE1" w:rsidRDefault="00346DE1" w:rsidP="00346DE1">
      <w:pPr>
        <w:pStyle w:val="2"/>
      </w:pPr>
      <w:bookmarkStart w:id="53" w:name="_Toc28244138"/>
      <w:bookmarkStart w:id="54" w:name="_Toc118057888"/>
      <w:bookmarkStart w:id="55" w:name="_Toc150084062"/>
      <w:r>
        <w:rPr>
          <w:rFonts w:hint="eastAsia"/>
        </w:rPr>
        <w:t xml:space="preserve">3.3 </w:t>
      </w:r>
      <w:r>
        <w:rPr>
          <w:rFonts w:hint="eastAsia"/>
        </w:rPr>
        <w:t>物理结构设计</w:t>
      </w:r>
      <w:bookmarkEnd w:id="53"/>
      <w:bookmarkEnd w:id="54"/>
      <w:bookmarkEnd w:id="55"/>
    </w:p>
    <w:p w14:paraId="1F2C1E7B" w14:textId="3E8509AF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数据名称：</w:t>
      </w:r>
      <w:r w:rsidR="008D78F2">
        <w:rPr>
          <w:rFonts w:ascii="Times New Roman" w:eastAsia="宋体" w:hAnsi="Times New Roman" w:cs="Times New Roman"/>
          <w:sz w:val="22"/>
        </w:rPr>
        <w:t>denoised_picture_community_system</w:t>
      </w:r>
    </w:p>
    <w:p w14:paraId="7A9A1C3D" w14:textId="77777777" w:rsidR="00214E36" w:rsidRDefault="000D413C">
      <w:pPr>
        <w:jc w:val="left"/>
      </w:pPr>
      <w:r>
        <w:rPr>
          <w:rFonts w:ascii="Times New Roman" w:eastAsia="宋体" w:hAnsi="Times New Roman" w:cs="Times New Roman"/>
          <w:sz w:val="22"/>
        </w:rPr>
        <w:t>存储位置：默认</w:t>
      </w:r>
    </w:p>
    <w:p w14:paraId="6B9DE8CA" w14:textId="77777777" w:rsidR="00346DE1" w:rsidRDefault="00346DE1" w:rsidP="00346DE1">
      <w:pPr>
        <w:pStyle w:val="3"/>
      </w:pPr>
      <w:bookmarkStart w:id="56" w:name="_Toc28244139"/>
      <w:bookmarkStart w:id="57" w:name="_Toc118057889"/>
      <w:bookmarkStart w:id="58" w:name="_Toc150084063"/>
      <w:r>
        <w:rPr>
          <w:rFonts w:hint="eastAsia"/>
        </w:rPr>
        <w:t xml:space="preserve">3.3.1 </w:t>
      </w:r>
      <w:r>
        <w:rPr>
          <w:rFonts w:hint="eastAsia"/>
        </w:rPr>
        <w:t>物理设计实现</w:t>
      </w:r>
      <w:bookmarkEnd w:id="56"/>
      <w:bookmarkEnd w:id="57"/>
      <w:bookmarkEnd w:id="58"/>
    </w:p>
    <w:p w14:paraId="261914EA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2B44227C" w14:textId="7E867A0F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/* DBMS name:      MySQL </w:t>
      </w:r>
      <w:r w:rsidR="00883CD0"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 w:hint="eastAsia"/>
          <w:sz w:val="22"/>
        </w:rPr>
        <w:t>.0                                    */</w:t>
      </w:r>
    </w:p>
    <w:p w14:paraId="6FEBC1D7" w14:textId="69B19749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 Created on:     202</w:t>
      </w:r>
      <w:r w:rsidR="006F2D2C">
        <w:rPr>
          <w:rFonts w:ascii="Times New Roman" w:eastAsia="宋体" w:hAnsi="Times New Roman" w:cs="Times New Roman"/>
          <w:sz w:val="22"/>
        </w:rPr>
        <w:t>3</w:t>
      </w:r>
      <w:r>
        <w:rPr>
          <w:rFonts w:ascii="Times New Roman" w:eastAsia="宋体" w:hAnsi="Times New Roman" w:cs="Times New Roman" w:hint="eastAsia"/>
          <w:sz w:val="22"/>
        </w:rPr>
        <w:t>/1</w:t>
      </w:r>
      <w:r w:rsidR="006F2D2C">
        <w:rPr>
          <w:rFonts w:ascii="Times New Roman" w:eastAsia="宋体" w:hAnsi="Times New Roman" w:cs="Times New Roman"/>
          <w:sz w:val="22"/>
        </w:rPr>
        <w:t>0</w:t>
      </w:r>
      <w:r>
        <w:rPr>
          <w:rFonts w:ascii="Times New Roman" w:eastAsia="宋体" w:hAnsi="Times New Roman" w:cs="Times New Roman" w:hint="eastAsia"/>
          <w:sz w:val="22"/>
        </w:rPr>
        <w:t>/</w:t>
      </w:r>
      <w:r w:rsidR="006F2D2C">
        <w:rPr>
          <w:rFonts w:ascii="Times New Roman" w:eastAsia="宋体" w:hAnsi="Times New Roman" w:cs="Times New Roman"/>
          <w:sz w:val="22"/>
        </w:rPr>
        <w:t>31</w:t>
      </w:r>
      <w:r>
        <w:rPr>
          <w:rFonts w:ascii="Times New Roman" w:eastAsia="宋体" w:hAnsi="Times New Roman" w:cs="Times New Roman" w:hint="eastAsia"/>
          <w:sz w:val="22"/>
        </w:rPr>
        <w:t xml:space="preserve"> 23:</w:t>
      </w:r>
      <w:r w:rsidR="006F2D2C">
        <w:rPr>
          <w:rFonts w:ascii="Times New Roman" w:eastAsia="宋体" w:hAnsi="Times New Roman" w:cs="Times New Roman"/>
          <w:sz w:val="22"/>
        </w:rPr>
        <w:t>47</w:t>
      </w:r>
      <w:r>
        <w:rPr>
          <w:rFonts w:ascii="Times New Roman" w:eastAsia="宋体" w:hAnsi="Times New Roman" w:cs="Times New Roman" w:hint="eastAsia"/>
          <w:sz w:val="22"/>
        </w:rPr>
        <w:t>:22                          */</w:t>
      </w:r>
    </w:p>
    <w:p w14:paraId="42784A4B" w14:textId="77777777" w:rsidR="00214E36" w:rsidRDefault="000D413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/*==============================================================*/</w:t>
      </w:r>
    </w:p>
    <w:p w14:paraId="1BC6FC62" w14:textId="77777777" w:rsidR="00214E36" w:rsidRDefault="00214E36">
      <w:pPr>
        <w:jc w:val="left"/>
        <w:rPr>
          <w:rFonts w:ascii="Times New Roman" w:eastAsia="宋体" w:hAnsi="Times New Roman" w:cs="Times New Roman"/>
          <w:sz w:val="22"/>
        </w:rPr>
      </w:pPr>
    </w:p>
    <w:p w14:paraId="408E300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DATABASE denoised_picture_community;</w:t>
      </w:r>
    </w:p>
    <w:p w14:paraId="29D5BA5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75A52C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USE denoised_picture_community;</w:t>
      </w:r>
    </w:p>
    <w:p w14:paraId="2F2583F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D446A0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t_user;</w:t>
      </w:r>
    </w:p>
    <w:p w14:paraId="54A388F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0C98AE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t_head_picture;</w:t>
      </w:r>
    </w:p>
    <w:p w14:paraId="6EE365D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4C798D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t_origin_picture;</w:t>
      </w:r>
    </w:p>
    <w:p w14:paraId="18403E8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3AAF47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t_denoised_picture;</w:t>
      </w:r>
    </w:p>
    <w:p w14:paraId="0071610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8A3533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t_community_picture;</w:t>
      </w:r>
    </w:p>
    <w:p w14:paraId="4CBCDF8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4D8A61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t_comment;</w:t>
      </w:r>
    </w:p>
    <w:p w14:paraId="0667656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7AA76C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t_suspension_record;</w:t>
      </w:r>
    </w:p>
    <w:p w14:paraId="719BF0B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66E3AF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t_admin;</w:t>
      </w:r>
    </w:p>
    <w:p w14:paraId="4DD95FF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74343B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t_web_information;</w:t>
      </w:r>
    </w:p>
    <w:p w14:paraId="5A89E48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70FE99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DROP TABLE IF EXISTS t_pending_picture;</w:t>
      </w:r>
    </w:p>
    <w:p w14:paraId="3881906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D8CFEE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51BD51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7C984E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8FD683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1C92EF7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t_user_account                                         */</w:t>
      </w:r>
    </w:p>
    <w:p w14:paraId="4BF8EBD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lastRenderedPageBreak/>
        <w:t>/*==============================================================*/</w:t>
      </w:r>
    </w:p>
    <w:p w14:paraId="277C618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9B5A03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t_user</w:t>
      </w:r>
    </w:p>
    <w:p w14:paraId="77D0AF6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1BE5F68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user_id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用户账号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6030946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head_picture_id  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头像图片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42BA260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email             VARCHAR(32)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用户电子邮箱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A52E3D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user_password     VARCHAR(32)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用户密码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8FB998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user_name   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用户名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473CC10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sex               CHAR(1) COMMENT"</w:t>
      </w:r>
      <w:r w:rsidRPr="00181F57">
        <w:rPr>
          <w:rFonts w:ascii="Times New Roman" w:eastAsia="宋体" w:hAnsi="Times New Roman" w:cs="Times New Roman" w:hint="eastAsia"/>
          <w:sz w:val="22"/>
        </w:rPr>
        <w:t>性别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0C526B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telephone         VARCHAR(32) COMMENT"</w:t>
      </w:r>
      <w:r w:rsidRPr="00181F57">
        <w:rPr>
          <w:rFonts w:ascii="Times New Roman" w:eastAsia="宋体" w:hAnsi="Times New Roman" w:cs="Times New Roman" w:hint="eastAsia"/>
          <w:sz w:val="22"/>
        </w:rPr>
        <w:t>电话号码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266B352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register_time  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注册时间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9E266D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KEY(user_id),</w:t>
      </w:r>
    </w:p>
    <w:p w14:paraId="7D8F42D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UNIQUE(email)</w:t>
      </w:r>
    </w:p>
    <w:p w14:paraId="7C05264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6C9A2D5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1CB0BD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t_user comment'</w:t>
      </w:r>
      <w:r w:rsidRPr="00181F57">
        <w:rPr>
          <w:rFonts w:ascii="Times New Roman" w:eastAsia="宋体" w:hAnsi="Times New Roman" w:cs="Times New Roman" w:hint="eastAsia"/>
          <w:sz w:val="22"/>
        </w:rPr>
        <w:t>用户表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15924D3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8A7FDA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FBBF4D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t_head_picture                                           */</w:t>
      </w:r>
    </w:p>
    <w:p w14:paraId="78ACED3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1D16372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84E553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t_head_picture</w:t>
      </w:r>
    </w:p>
    <w:p w14:paraId="70270EF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257615B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head_picture_id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头像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3E2CBED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head_picture_path 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头像图片路径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5A1128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KEY(head_picture_id)</w:t>
      </w:r>
    </w:p>
    <w:p w14:paraId="1F5053C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67ABD75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671AFE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lastRenderedPageBreak/>
        <w:t>alter table t_head_picture comment'</w:t>
      </w:r>
      <w:r w:rsidRPr="00181F57">
        <w:rPr>
          <w:rFonts w:ascii="Times New Roman" w:eastAsia="宋体" w:hAnsi="Times New Roman" w:cs="Times New Roman" w:hint="eastAsia"/>
          <w:sz w:val="22"/>
        </w:rPr>
        <w:t>头像表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1274FAD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CC7FB7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0F0723F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t_origin_picture                                           */</w:t>
      </w:r>
    </w:p>
    <w:p w14:paraId="1FFC118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243A1EF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4C3EF2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t_origin_picture</w:t>
      </w:r>
    </w:p>
    <w:p w14:paraId="4BB9C4A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30BA9B6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picture_id        INT AUTO_INCREMENT NOT NULL COMMENT '</w:t>
      </w:r>
      <w:r w:rsidRPr="00181F57">
        <w:rPr>
          <w:rFonts w:ascii="Times New Roman" w:eastAsia="宋体" w:hAnsi="Times New Roman" w:cs="Times New Roman" w:hint="eastAsia"/>
          <w:sz w:val="22"/>
        </w:rPr>
        <w:t>原始图片</w:t>
      </w:r>
      <w:r w:rsidRPr="00181F57">
        <w:rPr>
          <w:rFonts w:ascii="Times New Roman" w:eastAsia="宋体" w:hAnsi="Times New Roman" w:cs="Times New Roman" w:hint="eastAsia"/>
          <w:sz w:val="22"/>
        </w:rPr>
        <w:t>ID',</w:t>
      </w:r>
    </w:p>
    <w:p w14:paraId="01E7A81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picture_path      VARCHAR(255) NOT NULL COMMENT '</w:t>
      </w:r>
      <w:r w:rsidRPr="00181F57">
        <w:rPr>
          <w:rFonts w:ascii="Times New Roman" w:eastAsia="宋体" w:hAnsi="Times New Roman" w:cs="Times New Roman" w:hint="eastAsia"/>
          <w:sz w:val="22"/>
        </w:rPr>
        <w:t>图片路径</w:t>
      </w:r>
      <w:r w:rsidRPr="00181F57">
        <w:rPr>
          <w:rFonts w:ascii="Times New Roman" w:eastAsia="宋体" w:hAnsi="Times New Roman" w:cs="Times New Roman" w:hint="eastAsia"/>
          <w:sz w:val="22"/>
        </w:rPr>
        <w:t>',</w:t>
      </w:r>
    </w:p>
    <w:p w14:paraId="2F292C2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update_time       DATETIME NOT NULL COMMENT '</w:t>
      </w:r>
      <w:r w:rsidRPr="00181F57">
        <w:rPr>
          <w:rFonts w:ascii="Times New Roman" w:eastAsia="宋体" w:hAnsi="Times New Roman" w:cs="Times New Roman" w:hint="eastAsia"/>
          <w:sz w:val="22"/>
        </w:rPr>
        <w:t>上传时间</w:t>
      </w:r>
      <w:r w:rsidRPr="00181F57">
        <w:rPr>
          <w:rFonts w:ascii="Times New Roman" w:eastAsia="宋体" w:hAnsi="Times New Roman" w:cs="Times New Roman" w:hint="eastAsia"/>
          <w:sz w:val="22"/>
        </w:rPr>
        <w:t>',</w:t>
      </w:r>
    </w:p>
    <w:p w14:paraId="598F1F1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picture_name      VARCHAR(15) NOT NULL COMMENT '</w:t>
      </w:r>
      <w:r w:rsidRPr="00181F57">
        <w:rPr>
          <w:rFonts w:ascii="Times New Roman" w:eastAsia="宋体" w:hAnsi="Times New Roman" w:cs="Times New Roman" w:hint="eastAsia"/>
          <w:sz w:val="22"/>
        </w:rPr>
        <w:t>图片名字</w:t>
      </w:r>
      <w:r w:rsidRPr="00181F57">
        <w:rPr>
          <w:rFonts w:ascii="Times New Roman" w:eastAsia="宋体" w:hAnsi="Times New Roman" w:cs="Times New Roman" w:hint="eastAsia"/>
          <w:sz w:val="22"/>
        </w:rPr>
        <w:t>',</w:t>
      </w:r>
    </w:p>
    <w:p w14:paraId="62A9C20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collective_tag    BOOLEAN NOT NULL DEFAULT FALSE COMMENT '</w:t>
      </w:r>
      <w:r w:rsidRPr="00181F57">
        <w:rPr>
          <w:rFonts w:ascii="Times New Roman" w:eastAsia="宋体" w:hAnsi="Times New Roman" w:cs="Times New Roman" w:hint="eastAsia"/>
          <w:sz w:val="22"/>
        </w:rPr>
        <w:t>是否收藏</w:t>
      </w:r>
      <w:r w:rsidRPr="00181F57">
        <w:rPr>
          <w:rFonts w:ascii="Times New Roman" w:eastAsia="宋体" w:hAnsi="Times New Roman" w:cs="Times New Roman" w:hint="eastAsia"/>
          <w:sz w:val="22"/>
        </w:rPr>
        <w:t>',</w:t>
      </w:r>
    </w:p>
    <w:p w14:paraId="2585514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picture_owner_id  INT NOT NULL COMMENT'</w:t>
      </w:r>
      <w:r w:rsidRPr="00181F57">
        <w:rPr>
          <w:rFonts w:ascii="Times New Roman" w:eastAsia="宋体" w:hAnsi="Times New Roman" w:cs="Times New Roman" w:hint="eastAsia"/>
          <w:sz w:val="22"/>
        </w:rPr>
        <w:t>图片归属用户</w:t>
      </w:r>
      <w:r w:rsidRPr="00181F57">
        <w:rPr>
          <w:rFonts w:ascii="Times New Roman" w:eastAsia="宋体" w:hAnsi="Times New Roman" w:cs="Times New Roman" w:hint="eastAsia"/>
          <w:sz w:val="22"/>
        </w:rPr>
        <w:t>ID',</w:t>
      </w:r>
    </w:p>
    <w:p w14:paraId="068ABB6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KEY(picture_id)</w:t>
      </w:r>
    </w:p>
    <w:p w14:paraId="134405E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33A3648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E557C2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t_origin_picture COMMENT '</w:t>
      </w:r>
      <w:r w:rsidRPr="00181F57">
        <w:rPr>
          <w:rFonts w:ascii="Times New Roman" w:eastAsia="宋体" w:hAnsi="Times New Roman" w:cs="Times New Roman" w:hint="eastAsia"/>
          <w:sz w:val="22"/>
        </w:rPr>
        <w:t>原始图片表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50895CA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0B3729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3F40E0F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t_denoised_picture                                           */</w:t>
      </w:r>
    </w:p>
    <w:p w14:paraId="3703BEE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25BF3C7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34809DC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t_denoised_picture</w:t>
      </w:r>
    </w:p>
    <w:p w14:paraId="45323D6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336B5FC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picture_id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去噪图片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394645B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picture_path     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图片路径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7EC361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generating_time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上传时间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BE429A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picture_name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图片名字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B1F044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lastRenderedPageBreak/>
        <w:t xml:space="preserve">   collective_tag    BOOLEAN NOT NULL DEFAULT FALSE COMMENT"</w:t>
      </w:r>
      <w:r w:rsidRPr="00181F57">
        <w:rPr>
          <w:rFonts w:ascii="Times New Roman" w:eastAsia="宋体" w:hAnsi="Times New Roman" w:cs="Times New Roman" w:hint="eastAsia"/>
          <w:sz w:val="22"/>
        </w:rPr>
        <w:t>是否收藏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FF4B18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denoising_mode    VARCHAR(20)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去噪模式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394B3A5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picture_accuracy  DOUBLE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准确度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609310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picture_clarity   DOUBLE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清晰度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9ABDB0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origin_picture_id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原始图片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50FF49F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KEY(picture_id)</w:t>
      </w:r>
    </w:p>
    <w:p w14:paraId="6CC4F36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5AB98CA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B54E5E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t_denoised_picture comment'</w:t>
      </w:r>
      <w:r w:rsidRPr="00181F57">
        <w:rPr>
          <w:rFonts w:ascii="Times New Roman" w:eastAsia="宋体" w:hAnsi="Times New Roman" w:cs="Times New Roman" w:hint="eastAsia"/>
          <w:sz w:val="22"/>
        </w:rPr>
        <w:t>去噪图片表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23050B4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38EE21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6B84356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t_comunity_picture                                           */</w:t>
      </w:r>
    </w:p>
    <w:p w14:paraId="4A02120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C7A6D6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FC3367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t_community_picture</w:t>
      </w:r>
    </w:p>
    <w:p w14:paraId="4F0C983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3137756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picture_id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社区图像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379FD5F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picture_path     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图片路径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9DF837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upload_time    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上传时间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EC39BA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picture_name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图片名字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1369E8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picture_favor     INT DEFAULT 0 COMMENT"</w:t>
      </w:r>
      <w:r w:rsidRPr="00181F57">
        <w:rPr>
          <w:rFonts w:ascii="Times New Roman" w:eastAsia="宋体" w:hAnsi="Times New Roman" w:cs="Times New Roman" w:hint="eastAsia"/>
          <w:sz w:val="22"/>
        </w:rPr>
        <w:t>图片获赞数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76C3A2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picture_description VARCHAR(255) COMMENT"</w:t>
      </w:r>
      <w:r w:rsidRPr="00181F57">
        <w:rPr>
          <w:rFonts w:ascii="Times New Roman" w:eastAsia="宋体" w:hAnsi="Times New Roman" w:cs="Times New Roman" w:hint="eastAsia"/>
          <w:sz w:val="22"/>
        </w:rPr>
        <w:t>图片描述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DFF718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picture_tag       VARCHAR(10)  COMMENT"</w:t>
      </w:r>
      <w:r w:rsidRPr="00181F57">
        <w:rPr>
          <w:rFonts w:ascii="Times New Roman" w:eastAsia="宋体" w:hAnsi="Times New Roman" w:cs="Times New Roman" w:hint="eastAsia"/>
          <w:sz w:val="22"/>
        </w:rPr>
        <w:t>图片标签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BB280F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upload_user_id    INT COMMENT"</w:t>
      </w:r>
      <w:r w:rsidRPr="00181F57">
        <w:rPr>
          <w:rFonts w:ascii="Times New Roman" w:eastAsia="宋体" w:hAnsi="Times New Roman" w:cs="Times New Roman" w:hint="eastAsia"/>
          <w:sz w:val="22"/>
        </w:rPr>
        <w:t>上传用户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2A09429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KEY(picture_id)</w:t>
      </w:r>
    </w:p>
    <w:p w14:paraId="404B842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2C1A817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FE5D19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t_community_picture comment'</w:t>
      </w:r>
      <w:r w:rsidRPr="00181F57">
        <w:rPr>
          <w:rFonts w:ascii="Times New Roman" w:eastAsia="宋体" w:hAnsi="Times New Roman" w:cs="Times New Roman" w:hint="eastAsia"/>
          <w:sz w:val="22"/>
        </w:rPr>
        <w:t>社区图片表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7EA6E83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426AB8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lastRenderedPageBreak/>
        <w:t>/*==============================================================*/</w:t>
      </w:r>
    </w:p>
    <w:p w14:paraId="3A8FC43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t_comment                                           */</w:t>
      </w:r>
    </w:p>
    <w:p w14:paraId="38667DB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EF0CCB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6EB358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t_comment</w:t>
      </w:r>
    </w:p>
    <w:p w14:paraId="0871E8E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(  </w:t>
      </w:r>
    </w:p>
    <w:p w14:paraId="1500530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comment_id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评论记录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487E62C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comment_text     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评论文字</w:t>
      </w:r>
      <w:r w:rsidRPr="00181F57">
        <w:rPr>
          <w:rFonts w:ascii="Times New Roman" w:eastAsia="宋体" w:hAnsi="Times New Roman" w:cs="Times New Roman" w:hint="eastAsia"/>
          <w:sz w:val="22"/>
        </w:rPr>
        <w:t xml:space="preserve">",  </w:t>
      </w:r>
    </w:p>
    <w:p w14:paraId="33A126D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linked_picture_id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关联社区图像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485BF42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KEY(comment_id)  </w:t>
      </w:r>
    </w:p>
    <w:p w14:paraId="0AB335A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181EBA5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DE0421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t_comment comment'</w:t>
      </w:r>
      <w:r w:rsidRPr="00181F57">
        <w:rPr>
          <w:rFonts w:ascii="Times New Roman" w:eastAsia="宋体" w:hAnsi="Times New Roman" w:cs="Times New Roman" w:hint="eastAsia"/>
          <w:sz w:val="22"/>
        </w:rPr>
        <w:t>评论记录表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4F53A6E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73690D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6360107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t_suspension_record                                           */</w:t>
      </w:r>
    </w:p>
    <w:p w14:paraId="7764056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532F793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F4ADDB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t_suspension_record</w:t>
      </w:r>
    </w:p>
    <w:p w14:paraId="5628BD6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(  </w:t>
      </w:r>
    </w:p>
    <w:p w14:paraId="73F6DEE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record_id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评论记录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60D3010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start_time    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封禁开始时间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9DAC4E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end_time         DATETIME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封禁结束时间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8C0B29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suspension_user_id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封禁用户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138F976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KEY(record_id)  </w:t>
      </w:r>
    </w:p>
    <w:p w14:paraId="06AF465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0D2988B7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D6E8E8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t_suspension_record comment'</w:t>
      </w:r>
      <w:r w:rsidRPr="00181F57">
        <w:rPr>
          <w:rFonts w:ascii="Times New Roman" w:eastAsia="宋体" w:hAnsi="Times New Roman" w:cs="Times New Roman" w:hint="eastAsia"/>
          <w:sz w:val="22"/>
        </w:rPr>
        <w:t>评论记录表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655F884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CFC939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lastRenderedPageBreak/>
        <w:t>/*==============================================================*/</w:t>
      </w:r>
    </w:p>
    <w:p w14:paraId="20B7DD3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t_admin                                           */</w:t>
      </w:r>
    </w:p>
    <w:p w14:paraId="48AEE93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7934BE9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77806CC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CREATE TABLE t_admin</w:t>
      </w:r>
    </w:p>
    <w:p w14:paraId="14D960D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7263DBA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admin_account     VARCHAR(40)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管理员账号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7BEEC2E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admin_password    VARCHAR(32)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管理员密码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1B7EFF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admin_name  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管理员姓名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587D745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KEY(admin_account)</w:t>
      </w:r>
    </w:p>
    <w:p w14:paraId="5FE48AB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5DA9696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73DDB6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t_admin comment'</w:t>
      </w:r>
      <w:r w:rsidRPr="00181F57">
        <w:rPr>
          <w:rFonts w:ascii="Times New Roman" w:eastAsia="宋体" w:hAnsi="Times New Roman" w:cs="Times New Roman" w:hint="eastAsia"/>
          <w:sz w:val="22"/>
        </w:rPr>
        <w:t>管理员表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2B17CF3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B75836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763E6A5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 Table: t_web_information                                           */</w:t>
      </w:r>
    </w:p>
    <w:p w14:paraId="5381A13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2F124AC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BCC0DB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CREATE TABLE t_web_information </w:t>
      </w:r>
    </w:p>
    <w:p w14:paraId="0E37C3C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(</w:t>
      </w:r>
    </w:p>
    <w:p w14:paraId="0C5EAB72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web_date          DATE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当前日期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26E3FB7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user_daily_num   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当日登录用户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33225C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new_image        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新增图片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05DEE85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KEY(web_date)</w:t>
      </w:r>
    </w:p>
    <w:p w14:paraId="5384A7F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232CEF2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DDF49A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t_web_information  comment'</w:t>
      </w:r>
      <w:r w:rsidRPr="00181F57">
        <w:rPr>
          <w:rFonts w:ascii="Times New Roman" w:eastAsia="宋体" w:hAnsi="Times New Roman" w:cs="Times New Roman" w:hint="eastAsia"/>
          <w:sz w:val="22"/>
        </w:rPr>
        <w:t>网站信息表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4A19D5D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C2CDC0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002440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lastRenderedPageBreak/>
        <w:t>/* Table: t_pending_record                                         */</w:t>
      </w:r>
    </w:p>
    <w:p w14:paraId="31F9671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/*==============================================================*/</w:t>
      </w:r>
    </w:p>
    <w:p w14:paraId="47F491F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C902B1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CREATE TABLE t_pending_record </w:t>
      </w:r>
    </w:p>
    <w:p w14:paraId="11D2B97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(  </w:t>
      </w:r>
    </w:p>
    <w:p w14:paraId="5C222AC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pending_id         INT AUTO_INCREMENT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待审图片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25D0DE2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picture_id         INT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待审图片</w:t>
      </w:r>
      <w:r w:rsidRPr="00181F57">
        <w:rPr>
          <w:rFonts w:ascii="Times New Roman" w:eastAsia="宋体" w:hAnsi="Times New Roman" w:cs="Times New Roman" w:hint="eastAsia"/>
          <w:sz w:val="22"/>
        </w:rPr>
        <w:t>ID",</w:t>
      </w:r>
    </w:p>
    <w:p w14:paraId="58E661C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picture_name       VARCHAR(15)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图片名字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9427F5E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picture_description VARCHAR(255)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图片描述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271CEBB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 xml:space="preserve">   has_denoised       BOOLEAN NOT NULL COMMENT"</w:t>
      </w:r>
      <w:r w:rsidRPr="00181F57">
        <w:rPr>
          <w:rFonts w:ascii="Times New Roman" w:eastAsia="宋体" w:hAnsi="Times New Roman" w:cs="Times New Roman" w:hint="eastAsia"/>
          <w:sz w:val="22"/>
        </w:rPr>
        <w:t>是否去噪</w:t>
      </w:r>
      <w:r w:rsidRPr="00181F57">
        <w:rPr>
          <w:rFonts w:ascii="Times New Roman" w:eastAsia="宋体" w:hAnsi="Times New Roman" w:cs="Times New Roman" w:hint="eastAsia"/>
          <w:sz w:val="22"/>
        </w:rPr>
        <w:t>",</w:t>
      </w:r>
    </w:p>
    <w:p w14:paraId="1B8C095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   PRIMARY KEY(pending_id)</w:t>
      </w:r>
    </w:p>
    <w:p w14:paraId="664F7FC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);</w:t>
      </w:r>
    </w:p>
    <w:p w14:paraId="12E7184C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469BC4E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 w:hint="eastAsia"/>
          <w:sz w:val="22"/>
        </w:rPr>
        <w:t>alter table t_pending_record comment'</w:t>
      </w:r>
      <w:r w:rsidRPr="00181F57">
        <w:rPr>
          <w:rFonts w:ascii="Times New Roman" w:eastAsia="宋体" w:hAnsi="Times New Roman" w:cs="Times New Roman" w:hint="eastAsia"/>
          <w:sz w:val="22"/>
        </w:rPr>
        <w:t>待审图片表</w:t>
      </w:r>
      <w:r w:rsidRPr="00181F57">
        <w:rPr>
          <w:rFonts w:ascii="Times New Roman" w:eastAsia="宋体" w:hAnsi="Times New Roman" w:cs="Times New Roman" w:hint="eastAsia"/>
          <w:sz w:val="22"/>
        </w:rPr>
        <w:t>';</w:t>
      </w:r>
    </w:p>
    <w:p w14:paraId="60DD6240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280F220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798DB7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E27CF7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 xml:space="preserve">ALTER TABLE t_user ADD CONSTRAINT FK_user_head_picture </w:t>
      </w:r>
    </w:p>
    <w:p w14:paraId="084F491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(head_picture_id) REFERENCES t_head_picture(head_picture_id)</w:t>
      </w:r>
    </w:p>
    <w:p w14:paraId="64B40C8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6A51D668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09B508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ALTER TABLE t_origin_picture ADD CONSTRAINT FK_picture_owner</w:t>
      </w:r>
    </w:p>
    <w:p w14:paraId="416D822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(picture_owner_id) REFERENCES t_user(user_id)</w:t>
      </w:r>
    </w:p>
    <w:p w14:paraId="212782C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03D05633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6A87907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ALTER TABLE t_denoised_picture ADD CONSTRAINT FK_denoise_origin</w:t>
      </w:r>
    </w:p>
    <w:p w14:paraId="6DBDBF9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(origin_picture_id) REFERENCES t_origin_picture(picture_id)</w:t>
      </w:r>
    </w:p>
    <w:p w14:paraId="236C74C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12C7C2B1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484CB15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lastRenderedPageBreak/>
        <w:t>ALTER TABLE t_community_picture ADD CONSTRAINT FK_picture_uploader</w:t>
      </w:r>
    </w:p>
    <w:p w14:paraId="456FA2B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(upload_user_id) REFERENCES t_user(user_id)</w:t>
      </w:r>
    </w:p>
    <w:p w14:paraId="66C3431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SET NULL ON UPDATE CASCADE;</w:t>
      </w:r>
    </w:p>
    <w:p w14:paraId="6BF2A58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56C5C8EB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ALTER TABLE t_suspension_record ADD CONSTRAINT FK_account_suspension</w:t>
      </w:r>
    </w:p>
    <w:p w14:paraId="7CB9D04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(suspension_user_id) REFERENCES t_user(user_id)</w:t>
      </w:r>
    </w:p>
    <w:p w14:paraId="7F787674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4B653CBF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05D847ED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ALTER TABLE t_comment ADD CONSTRAINT FK_pciture_comment</w:t>
      </w:r>
    </w:p>
    <w:p w14:paraId="554C0F16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FOREIGN KEY (linked_picture_id) REFERENCES t_community_picture(picture_id)</w:t>
      </w:r>
    </w:p>
    <w:p w14:paraId="61EB9D7A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  <w:r w:rsidRPr="00181F57">
        <w:rPr>
          <w:rFonts w:ascii="Times New Roman" w:eastAsia="宋体" w:hAnsi="Times New Roman" w:cs="Times New Roman"/>
          <w:sz w:val="22"/>
        </w:rPr>
        <w:t>ON DELETE CASCADE ON UPDATE CASCADE;</w:t>
      </w:r>
    </w:p>
    <w:p w14:paraId="27052D09" w14:textId="77777777" w:rsidR="00181F57" w:rsidRPr="00181F57" w:rsidRDefault="00181F57" w:rsidP="00181F57">
      <w:pPr>
        <w:spacing w:before="180" w:after="180"/>
        <w:jc w:val="left"/>
        <w:rPr>
          <w:rFonts w:ascii="Times New Roman" w:eastAsia="宋体" w:hAnsi="Times New Roman" w:cs="Times New Roman"/>
          <w:sz w:val="22"/>
        </w:rPr>
      </w:pPr>
    </w:p>
    <w:p w14:paraId="127A2410" w14:textId="77777777" w:rsidR="00C76B30" w:rsidRDefault="00C76B30" w:rsidP="00C76B30">
      <w:pPr>
        <w:pStyle w:val="1"/>
      </w:pPr>
      <w:bookmarkStart w:id="59" w:name="_Toc28244140"/>
      <w:bookmarkStart w:id="60" w:name="_Toc118057890"/>
      <w:bookmarkStart w:id="61" w:name="_Toc150084064"/>
      <w:r>
        <w:rPr>
          <w:rFonts w:hint="eastAsia"/>
        </w:rPr>
        <w:t xml:space="preserve">4 </w:t>
      </w:r>
      <w:r>
        <w:rPr>
          <w:rFonts w:hint="eastAsia"/>
        </w:rPr>
        <w:t>运用设计</w:t>
      </w:r>
      <w:bookmarkEnd w:id="59"/>
      <w:bookmarkEnd w:id="60"/>
      <w:bookmarkEnd w:id="61"/>
    </w:p>
    <w:p w14:paraId="2612C798" w14:textId="77777777" w:rsidR="00C76B30" w:rsidRDefault="00C76B30" w:rsidP="00C76B30">
      <w:pPr>
        <w:pStyle w:val="2"/>
      </w:pPr>
      <w:bookmarkStart w:id="62" w:name="_Toc28244142"/>
      <w:bookmarkStart w:id="63" w:name="_Toc118057891"/>
      <w:bookmarkStart w:id="64" w:name="_Toc150084065"/>
      <w:r>
        <w:rPr>
          <w:rFonts w:hint="eastAsia"/>
        </w:rPr>
        <w:t>4.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安全设计</w:t>
      </w:r>
      <w:bookmarkEnd w:id="62"/>
      <w:bookmarkEnd w:id="63"/>
      <w:bookmarkEnd w:id="64"/>
    </w:p>
    <w:p w14:paraId="4616D50B" w14:textId="443C5B53" w:rsidR="00214E36" w:rsidRDefault="000D413C">
      <w:pPr>
        <w:jc w:val="left"/>
        <w:rPr>
          <w:rFonts w:hint="eastAsia"/>
        </w:rPr>
      </w:pPr>
      <w:r>
        <w:rPr>
          <w:rFonts w:ascii="Times New Roman" w:eastAsia="宋体" w:hAnsi="Times New Roman" w:cs="Times New Roman"/>
          <w:sz w:val="22"/>
        </w:rPr>
        <w:t>智慧医疗系统数据库安装在指定的服务器上。用户对数据库进行操作时，不对数据库直接访问，而是通过登录</w:t>
      </w:r>
      <w:r>
        <w:rPr>
          <w:rFonts w:ascii="Times New Roman" w:eastAsia="宋体" w:hAnsi="Times New Roman" w:cs="Times New Roman"/>
          <w:sz w:val="22"/>
        </w:rPr>
        <w:t>WEB</w:t>
      </w:r>
      <w:r>
        <w:rPr>
          <w:rFonts w:ascii="Times New Roman" w:eastAsia="宋体" w:hAnsi="Times New Roman" w:cs="Times New Roman"/>
          <w:sz w:val="22"/>
        </w:rPr>
        <w:t>平台软件和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对数据库进行访问，这样避免了用户直接操作数据库过程中可能产生的不当操作。</w:t>
      </w:r>
    </w:p>
    <w:sectPr w:rsidR="00214E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0036" w14:textId="77777777" w:rsidR="00024D4C" w:rsidRDefault="00024D4C" w:rsidP="00DF00D4">
      <w:r>
        <w:separator/>
      </w:r>
    </w:p>
  </w:endnote>
  <w:endnote w:type="continuationSeparator" w:id="0">
    <w:p w14:paraId="39442463" w14:textId="77777777" w:rsidR="00024D4C" w:rsidRDefault="00024D4C" w:rsidP="00DF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_GB2312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5E12" w14:textId="77777777" w:rsidR="00024D4C" w:rsidRDefault="00024D4C" w:rsidP="00DF00D4">
      <w:r>
        <w:separator/>
      </w:r>
    </w:p>
  </w:footnote>
  <w:footnote w:type="continuationSeparator" w:id="0">
    <w:p w14:paraId="2E0A177A" w14:textId="77777777" w:rsidR="00024D4C" w:rsidRDefault="00024D4C" w:rsidP="00DF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singleLevel"/>
    <w:tmpl w:val="9239341B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1" w15:restartNumberingAfterBreak="0">
    <w:nsid w:val="B5E306ED"/>
    <w:multiLevelType w:val="singleLevel"/>
    <w:tmpl w:val="B5E306ED"/>
    <w:lvl w:ilvl="0">
      <w:start w:val="5"/>
      <w:numFmt w:val="decimal"/>
      <w:suff w:val="space"/>
      <w:lvlText w:val="%1."/>
      <w:lvlJc w:val="left"/>
      <w:rPr>
        <w:color w:val="0070F0"/>
      </w:rPr>
    </w:lvl>
  </w:abstractNum>
  <w:abstractNum w:abstractNumId="2" w15:restartNumberingAfterBreak="0">
    <w:nsid w:val="BF205925"/>
    <w:multiLevelType w:val="singleLevel"/>
    <w:tmpl w:val="BF205925"/>
    <w:lvl w:ilvl="0">
      <w:start w:val="4"/>
      <w:numFmt w:val="decimal"/>
      <w:suff w:val="space"/>
      <w:lvlText w:val="%1."/>
      <w:lvlJc w:val="left"/>
      <w:rPr>
        <w:color w:val="0070F0"/>
      </w:rPr>
    </w:lvl>
  </w:abstractNum>
  <w:abstractNum w:abstractNumId="3" w15:restartNumberingAfterBreak="0">
    <w:nsid w:val="CF092B84"/>
    <w:multiLevelType w:val="singleLevel"/>
    <w:tmpl w:val="CF092B84"/>
    <w:lvl w:ilvl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4" w15:restartNumberingAfterBreak="0">
    <w:nsid w:val="0053208E"/>
    <w:multiLevelType w:val="singleLevel"/>
    <w:tmpl w:val="0053208E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5" w15:restartNumberingAfterBreak="0">
    <w:nsid w:val="0248C179"/>
    <w:multiLevelType w:val="singleLevel"/>
    <w:tmpl w:val="0248C179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6" w15:restartNumberingAfterBreak="0">
    <w:nsid w:val="03D62ECE"/>
    <w:multiLevelType w:val="singleLevel"/>
    <w:tmpl w:val="03D62ECE"/>
    <w:lvl w:ilvl="0">
      <w:start w:val="6"/>
      <w:numFmt w:val="decimal"/>
      <w:suff w:val="space"/>
      <w:lvlText w:val="%1."/>
      <w:lvlJc w:val="left"/>
      <w:rPr>
        <w:color w:val="0070F0"/>
      </w:rPr>
    </w:lvl>
  </w:abstractNum>
  <w:abstractNum w:abstractNumId="7" w15:restartNumberingAfterBreak="0">
    <w:nsid w:val="25B654F3"/>
    <w:multiLevelType w:val="singleLevel"/>
    <w:tmpl w:val="25B654F3"/>
    <w:lvl w:ilvl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8" w15:restartNumberingAfterBreak="0">
    <w:nsid w:val="59ADCABA"/>
    <w:multiLevelType w:val="singleLevel"/>
    <w:tmpl w:val="59ADCABA"/>
    <w:lvl w:ilvl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9" w15:restartNumberingAfterBreak="0">
    <w:nsid w:val="72183CF9"/>
    <w:multiLevelType w:val="singleLevel"/>
    <w:tmpl w:val="72183CF9"/>
    <w:lvl w:ilvl="0">
      <w:start w:val="2"/>
      <w:numFmt w:val="decimal"/>
      <w:suff w:val="space"/>
      <w:lvlText w:val="%1."/>
      <w:lvlJc w:val="left"/>
      <w:rPr>
        <w:color w:val="0070F0"/>
      </w:rPr>
    </w:lvl>
  </w:abstractNum>
  <w:num w:numId="1" w16cid:durableId="1413430384">
    <w:abstractNumId w:val="4"/>
  </w:num>
  <w:num w:numId="2" w16cid:durableId="84303228">
    <w:abstractNumId w:val="3"/>
  </w:num>
  <w:num w:numId="3" w16cid:durableId="1184053763">
    <w:abstractNumId w:val="8"/>
  </w:num>
  <w:num w:numId="4" w16cid:durableId="1866599853">
    <w:abstractNumId w:val="2"/>
  </w:num>
  <w:num w:numId="5" w16cid:durableId="1555119452">
    <w:abstractNumId w:val="1"/>
  </w:num>
  <w:num w:numId="6" w16cid:durableId="471021349">
    <w:abstractNumId w:val="6"/>
  </w:num>
  <w:num w:numId="7" w16cid:durableId="1847093874">
    <w:abstractNumId w:val="7"/>
  </w:num>
  <w:num w:numId="8" w16cid:durableId="232813006">
    <w:abstractNumId w:val="9"/>
  </w:num>
  <w:num w:numId="9" w16cid:durableId="1930887702">
    <w:abstractNumId w:val="5"/>
  </w:num>
  <w:num w:numId="10" w16cid:durableId="164241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RjNmM0ZTVkMzhmZDNiMmNkODgxMDk1MTc0NTRjYmUifQ=="/>
  </w:docVars>
  <w:rsids>
    <w:rsidRoot w:val="00283152"/>
    <w:rsid w:val="00024D4C"/>
    <w:rsid w:val="00045B48"/>
    <w:rsid w:val="00051742"/>
    <w:rsid w:val="000A78E0"/>
    <w:rsid w:val="000B141B"/>
    <w:rsid w:val="000D413C"/>
    <w:rsid w:val="001234B1"/>
    <w:rsid w:val="0014642F"/>
    <w:rsid w:val="001657B3"/>
    <w:rsid w:val="00181F57"/>
    <w:rsid w:val="00186000"/>
    <w:rsid w:val="001A19F8"/>
    <w:rsid w:val="001A2429"/>
    <w:rsid w:val="001C2E26"/>
    <w:rsid w:val="001C6603"/>
    <w:rsid w:val="001F6A8F"/>
    <w:rsid w:val="00214E36"/>
    <w:rsid w:val="002469DF"/>
    <w:rsid w:val="00283152"/>
    <w:rsid w:val="002959D6"/>
    <w:rsid w:val="002C76F9"/>
    <w:rsid w:val="003425ED"/>
    <w:rsid w:val="003427D7"/>
    <w:rsid w:val="00346DE1"/>
    <w:rsid w:val="003500EF"/>
    <w:rsid w:val="00363228"/>
    <w:rsid w:val="00365256"/>
    <w:rsid w:val="00396F26"/>
    <w:rsid w:val="0044239B"/>
    <w:rsid w:val="00462011"/>
    <w:rsid w:val="00477ADF"/>
    <w:rsid w:val="004E1303"/>
    <w:rsid w:val="00535F49"/>
    <w:rsid w:val="005470F3"/>
    <w:rsid w:val="00560EB5"/>
    <w:rsid w:val="005B7096"/>
    <w:rsid w:val="005D79ED"/>
    <w:rsid w:val="00620437"/>
    <w:rsid w:val="00621510"/>
    <w:rsid w:val="006766B6"/>
    <w:rsid w:val="006F2D2C"/>
    <w:rsid w:val="00714F25"/>
    <w:rsid w:val="00725971"/>
    <w:rsid w:val="00732FC6"/>
    <w:rsid w:val="00733DE0"/>
    <w:rsid w:val="007372B0"/>
    <w:rsid w:val="00787065"/>
    <w:rsid w:val="007913B0"/>
    <w:rsid w:val="007D02CF"/>
    <w:rsid w:val="007E4C9D"/>
    <w:rsid w:val="007E5CA0"/>
    <w:rsid w:val="008120FC"/>
    <w:rsid w:val="0083644F"/>
    <w:rsid w:val="00883CD0"/>
    <w:rsid w:val="008A24A0"/>
    <w:rsid w:val="008B0745"/>
    <w:rsid w:val="008C47D7"/>
    <w:rsid w:val="008D78F2"/>
    <w:rsid w:val="00913719"/>
    <w:rsid w:val="009626B2"/>
    <w:rsid w:val="0099727A"/>
    <w:rsid w:val="009C4D2B"/>
    <w:rsid w:val="009E67E4"/>
    <w:rsid w:val="00A60ADE"/>
    <w:rsid w:val="00A64C7F"/>
    <w:rsid w:val="00A94443"/>
    <w:rsid w:val="00A94816"/>
    <w:rsid w:val="00A966B3"/>
    <w:rsid w:val="00A9746E"/>
    <w:rsid w:val="00AB1873"/>
    <w:rsid w:val="00AD196A"/>
    <w:rsid w:val="00AD65E9"/>
    <w:rsid w:val="00AF420C"/>
    <w:rsid w:val="00B91403"/>
    <w:rsid w:val="00BC0665"/>
    <w:rsid w:val="00C122D4"/>
    <w:rsid w:val="00C14E69"/>
    <w:rsid w:val="00C2500A"/>
    <w:rsid w:val="00C713D5"/>
    <w:rsid w:val="00C76B30"/>
    <w:rsid w:val="00C967D5"/>
    <w:rsid w:val="00CC110F"/>
    <w:rsid w:val="00CE4DFE"/>
    <w:rsid w:val="00D03473"/>
    <w:rsid w:val="00D32205"/>
    <w:rsid w:val="00D81B35"/>
    <w:rsid w:val="00DA691B"/>
    <w:rsid w:val="00DF00D4"/>
    <w:rsid w:val="00E14ADD"/>
    <w:rsid w:val="00E278B3"/>
    <w:rsid w:val="00E34D2C"/>
    <w:rsid w:val="00E57926"/>
    <w:rsid w:val="00E70CD4"/>
    <w:rsid w:val="00EA15C5"/>
    <w:rsid w:val="00EB4FC2"/>
    <w:rsid w:val="00F01327"/>
    <w:rsid w:val="00F063EC"/>
    <w:rsid w:val="00F2567A"/>
    <w:rsid w:val="00F6156C"/>
    <w:rsid w:val="00FB6122"/>
    <w:rsid w:val="00FE1820"/>
    <w:rsid w:val="00FF1D38"/>
    <w:rsid w:val="02C061DE"/>
    <w:rsid w:val="07C04C5D"/>
    <w:rsid w:val="2020162C"/>
    <w:rsid w:val="32F2515F"/>
    <w:rsid w:val="4B63783D"/>
    <w:rsid w:val="582C20F3"/>
    <w:rsid w:val="5AC60750"/>
    <w:rsid w:val="6BCE0212"/>
    <w:rsid w:val="75832D2F"/>
    <w:rsid w:val="7E3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47415F"/>
  <w15:docId w15:val="{C286417E-4BBE-4C2D-A02A-7F4DA802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4DF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DF0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0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21510"/>
    <w:pPr>
      <w:keepNext/>
      <w:keepLines/>
      <w:spacing w:before="260" w:after="260" w:line="416" w:lineRule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日期1"/>
    <w:basedOn w:val="a"/>
    <w:next w:val="a"/>
    <w:qFormat/>
    <w:rsid w:val="002959D6"/>
    <w:pPr>
      <w:adjustRightInd w:val="0"/>
      <w:spacing w:line="312" w:lineRule="atLeast"/>
    </w:pPr>
    <w:rPr>
      <w:rFonts w:ascii="Times New Roman" w:eastAsia="宋体" w:hAnsi="Times New Roman" w:cs="Times New Roman"/>
      <w:sz w:val="24"/>
      <w:szCs w:val="20"/>
    </w:rPr>
  </w:style>
  <w:style w:type="paragraph" w:customStyle="1" w:styleId="table">
    <w:name w:val="table"/>
    <w:basedOn w:val="a"/>
    <w:qFormat/>
    <w:rsid w:val="00732FC6"/>
    <w:pPr>
      <w:widowControl/>
      <w:spacing w:before="30" w:after="30"/>
      <w:jc w:val="left"/>
    </w:pPr>
    <w:rPr>
      <w:rFonts w:ascii="Arial" w:eastAsia="宋体" w:hAnsi="Arial" w:cs="Times New Roman"/>
      <w:sz w:val="18"/>
      <w:szCs w:val="20"/>
      <w:lang w:eastAsia="en-US" w:bidi="he-IL"/>
    </w:rPr>
  </w:style>
  <w:style w:type="paragraph" w:styleId="a3">
    <w:name w:val="header"/>
    <w:basedOn w:val="a"/>
    <w:link w:val="a4"/>
    <w:rsid w:val="00DF00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00D4"/>
    <w:rPr>
      <w:sz w:val="18"/>
      <w:szCs w:val="18"/>
    </w:rPr>
  </w:style>
  <w:style w:type="paragraph" w:styleId="a5">
    <w:name w:val="footer"/>
    <w:basedOn w:val="a"/>
    <w:link w:val="a6"/>
    <w:rsid w:val="00DF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00D4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DF00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00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DF00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DF00D4"/>
  </w:style>
  <w:style w:type="paragraph" w:styleId="TOC2">
    <w:name w:val="toc 2"/>
    <w:basedOn w:val="a"/>
    <w:next w:val="a"/>
    <w:autoRedefine/>
    <w:uiPriority w:val="39"/>
    <w:rsid w:val="00DF00D4"/>
    <w:pPr>
      <w:ind w:leftChars="200" w:left="420"/>
    </w:pPr>
  </w:style>
  <w:style w:type="character" w:styleId="a7">
    <w:name w:val="Hyperlink"/>
    <w:basedOn w:val="a0"/>
    <w:uiPriority w:val="99"/>
    <w:unhideWhenUsed/>
    <w:rsid w:val="00DF00D4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qFormat/>
    <w:rsid w:val="00621510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2C76F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3">
    <w:name w:val="toc 3"/>
    <w:basedOn w:val="a"/>
    <w:next w:val="a"/>
    <w:autoRedefine/>
    <w:uiPriority w:val="39"/>
    <w:rsid w:val="00346D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8C59E-4692-49A3-85E8-1DE4E6D9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22</Pages>
  <Words>2218</Words>
  <Characters>12647</Characters>
  <Application>Microsoft Office Word</Application>
  <DocSecurity>0</DocSecurity>
  <Lines>105</Lines>
  <Paragraphs>29</Paragraphs>
  <ScaleCrop>false</ScaleCrop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范 余</cp:lastModifiedBy>
  <cp:revision>69</cp:revision>
  <dcterms:created xsi:type="dcterms:W3CDTF">2020-11-09T03:24:00Z</dcterms:created>
  <dcterms:modified xsi:type="dcterms:W3CDTF">2023-11-05T05:49:00Z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E22725EAC0AF4FB889B9B820166202D0_13</vt:lpwstr>
  </property>
</Properties>
</file>